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matematik - Polinomlar - Çözümler</w:t>
      </w:r>
    </w:p>
    <w:p>
      <w:pPr>
        <w:pStyle w:val="Heading1"/>
      </w:pPr>
      <w:r>
        <w:t>Soru 1</w:t>
      </w:r>
    </w:p>
    <w:p>
      <w:r>
        <w:t>P(x) = (2x³ - 4x² + 5x - 1)³ polinomunun katsayılar toplamı A ve sabit terimi B olduğuna göre, A + B değeri kaçtır?</w:t>
      </w:r>
    </w:p>
    <w:p>
      <w:r>
        <w:t>A) 8</w:t>
      </w:r>
    </w:p>
    <w:p>
      <w:r>
        <w:t>B) 7</w:t>
      </w:r>
    </w:p>
    <w:p>
      <w:r>
        <w:t>C) 6</w:t>
      </w:r>
    </w:p>
    <w:p>
      <w:r>
        <w:t>D) 5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Bir polinomun katsayılar toplamını bulmak için polinomda x yerine 1 yazılır. Bu değer A'dır.</w:t>
      </w:r>
    </w:p>
    <w:p>
      <w:pPr>
        <w:pStyle w:val="ListBullet"/>
      </w:pPr>
      <w:r>
        <w:t>A = P(1) = (2(1)³ - 4(1)² + 5(1) - 1)³ = (2 - 4 + 5 - 1)³ = (2)³ = 8.</w:t>
      </w:r>
    </w:p>
    <w:p>
      <w:pPr>
        <w:pStyle w:val="ListBullet"/>
      </w:pPr>
      <w:r>
        <w:t>Bir polinomun sabit terimini bulmak için polinomda x yerine 0 yazılır. Bu değer B'dir.</w:t>
      </w:r>
    </w:p>
    <w:p>
      <w:pPr>
        <w:pStyle w:val="ListBullet"/>
      </w:pPr>
      <w:r>
        <w:t>B = P(0) = (2(0)³ - 4(0)² + 5(0) - 1)³ = (-1)³ = -1.</w:t>
      </w:r>
    </w:p>
    <w:p>
      <w:pPr>
        <w:pStyle w:val="ListBullet"/>
      </w:pPr>
      <w:r>
        <w:t>Soruda istenen A + B değeri, 8 + (-1) = 7 olarak bulunur.</w:t>
      </w:r>
    </w:p>
    <w:p>
      <w:r>
        <w:br/>
        <w:t>Doğru Cevap: 7</w:t>
      </w:r>
    </w:p>
    <w:p>
      <w:r>
        <w:br w:type="page"/>
      </w:r>
    </w:p>
    <w:p>
      <w:pPr>
        <w:pStyle w:val="Heading1"/>
      </w:pPr>
      <w:r>
        <w:t>Soru 2</w:t>
      </w:r>
    </w:p>
    <w:p>
      <w:r>
        <w:t>P(x) = x³ - 2x² + ax + 6 polinomunun (x - 2) ile bölümünden kalan 10 olduğuna göre, a kaçtır?</w:t>
      </w:r>
    </w:p>
    <w:p>
      <w:r>
        <w:t>A) -1</w:t>
      </w:r>
    </w:p>
    <w:p>
      <w:r>
        <w:t>B) 1</w:t>
      </w:r>
    </w:p>
    <w:p>
      <w:r>
        <w:t>C) 2</w:t>
      </w:r>
    </w:p>
    <w:p>
      <w:r>
        <w:t>D) 3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Polinomlarda Kalan Teoremine göre, bir P(x) polinomunun (x - c) ile bölümünden kalan P(c)'ye eşittir.</w:t>
      </w:r>
    </w:p>
    <w:p>
      <w:pPr>
        <w:pStyle w:val="ListBullet"/>
      </w:pPr>
      <w:r>
        <w:t>Bu soruda bölen (x - 2) olduğundan, kalanı bulmak için x - 2 = 0 denklemi çözülür ve x = 2 bulunur.</w:t>
      </w:r>
    </w:p>
    <w:p>
      <w:pPr>
        <w:pStyle w:val="ListBullet"/>
      </w:pPr>
      <w:r>
        <w:t>Kalan, P(2) değerine eşittir ve soruda bu kalanın 10 olduğu verilmiştir. Yani, P(2) = 10'dur.</w:t>
      </w:r>
    </w:p>
    <w:p>
      <w:pPr>
        <w:pStyle w:val="ListBullet"/>
      </w:pPr>
      <w:r>
        <w:t>P(x) polinomunda x yerine 2 yazarak denklemi oluşturalım: P(2) = (2)³ - 2(2)² + a(2) + 6.</w:t>
      </w:r>
    </w:p>
    <w:p>
      <w:pPr>
        <w:pStyle w:val="ListBullet"/>
      </w:pPr>
      <w:r>
        <w:t>P(2) = 8 - 2(4) + 2a + 6 = 8 - 8 + 2a + 6 = 2a + 6.</w:t>
      </w:r>
    </w:p>
    <w:p>
      <w:pPr>
        <w:pStyle w:val="ListBullet"/>
      </w:pPr>
      <w:r>
        <w:t>Bulduğumuz ifadeyi 10'a eşitleyelim: 2a + 6 = 10.</w:t>
      </w:r>
    </w:p>
    <w:p>
      <w:pPr>
        <w:pStyle w:val="ListBullet"/>
      </w:pPr>
      <w:r>
        <w:t>2a = 4.</w:t>
      </w:r>
    </w:p>
    <w:p>
      <w:pPr>
        <w:pStyle w:val="ListBullet"/>
      </w:pPr>
      <w:r>
        <w:t>a = 2 bulunur.</w:t>
      </w:r>
    </w:p>
    <w:p>
      <w:r>
        <w:br/>
        <w:t>Doğru Cevap: 2</w:t>
      </w:r>
    </w:p>
    <w:p>
      <w:r>
        <w:br w:type="page"/>
      </w:r>
    </w:p>
    <w:p>
      <w:pPr>
        <w:pStyle w:val="Heading1"/>
      </w:pPr>
      <w:r>
        <w:t>Soru 3</w:t>
      </w:r>
    </w:p>
    <w:p>
      <w:r>
        <w:t>P(x) = x² - 3x + 1 ve Q(x) = 2x² + x - 4 polinomları veriliyor. P(x) ⋅ Q(x) çarpım polinomunda x³'lü terimin katsayısı kaçtır?</w:t>
      </w:r>
    </w:p>
    <w:p>
      <w:r>
        <w:t>A) -5</w:t>
      </w:r>
    </w:p>
    <w:p>
      <w:r>
        <w:t>B) 1</w:t>
      </w:r>
    </w:p>
    <w:p>
      <w:r>
        <w:t>C) -6</w:t>
      </w:r>
    </w:p>
    <w:p>
      <w:r>
        <w:t>D) 7</w:t>
      </w:r>
    </w:p>
    <w:p>
      <w:pPr>
        <w:pStyle w:val="Heading2"/>
      </w:pPr>
      <w:r>
        <w:t>Çözüm Adımları:</w:t>
      </w:r>
    </w:p>
    <w:p>
      <w:pPr>
        <w:pStyle w:val="ListBullet"/>
      </w:pPr>
      <w:r>
        <w:t>P(x) ⋅ Q(x) çarpımında x³'lü terimi elde etmek için, P(x)'ten bir terim ile Q(x)'ten bir terimin çarpımının derecesinin 3 olması gerekir.</w:t>
      </w:r>
    </w:p>
    <w:p>
      <w:pPr>
        <w:pStyle w:val="ListBullet"/>
      </w:pPr>
      <w:r>
        <w:t>Bu durumu sağlayan iki olasılık vardır:</w:t>
      </w:r>
    </w:p>
    <w:p>
      <w:pPr>
        <w:pStyle w:val="ListBullet"/>
      </w:pPr>
      <w:r>
        <w:t>1. Durum: P(x)'in x²'li terimi ile Q(x)'in x'li teriminin çarpımı: (x²) ⋅ (x) = x³. Bu terimin katsayısı (1) ⋅ (1) = 1'dir.</w:t>
      </w:r>
    </w:p>
    <w:p>
      <w:pPr>
        <w:pStyle w:val="ListBullet"/>
      </w:pPr>
      <w:r>
        <w:t>2. Durum: P(x)'in x'li terimi ile Q(x)'in x²'li teriminin çarpımı: (-3x) ⋅ (2x²) = -6x³. Bu terimin katsayısı (-3) ⋅ (2) = -6'dır.</w:t>
      </w:r>
    </w:p>
    <w:p>
      <w:pPr>
        <w:pStyle w:val="ListBullet"/>
      </w:pPr>
      <w:r>
        <w:t>Çarpım polinomundaki x³'lü terimin toplam katsayısı, bu iki durumdan gelen katsayıların toplamıdır.</w:t>
      </w:r>
    </w:p>
    <w:p>
      <w:pPr>
        <w:pStyle w:val="ListBullet"/>
      </w:pPr>
      <w:r>
        <w:t>Toplam katsayı = 1 + (-6) = -5.</w:t>
      </w:r>
    </w:p>
    <w:p>
      <w:r>
        <w:br/>
        <w:t>Doğru Cevap: -5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