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Problemler - Sorular</w:t>
      </w:r>
    </w:p>
    <w:p>
      <w:pPr>
        <w:pStyle w:val="Heading1"/>
      </w:pPr>
      <w:r>
        <w:t>Soru 1</w:t>
      </w:r>
    </w:p>
    <w:p>
      <w:r>
        <w:t>Bir baba ile oğlunun bugünkü yaşları toplamı 50'dir. 5 yıl sonra babanın yaşı, oğlunun yaşının 3 katı olacağına göre, babanın bugünkü yaşı kaçtır?</w:t>
      </w:r>
    </w:p>
    <w:p>
      <w:r>
        <w:t>A) 35</w:t>
      </w:r>
    </w:p>
    <w:p>
      <w:r>
        <w:t>B) 38</w:t>
      </w:r>
    </w:p>
    <w:p>
      <w:r>
        <w:t>C) 40</w:t>
      </w:r>
    </w:p>
    <w:p>
      <w:r>
        <w:t>D) 42</w:t>
      </w:r>
    </w:p>
    <w:p/>
    <w:p>
      <w:pPr>
        <w:pStyle w:val="Heading1"/>
      </w:pPr>
      <w:r>
        <w:t>Soru 2</w:t>
      </w:r>
    </w:p>
    <w:p>
      <w:r>
        <w:t>%20'si tuz olan 60 litrelik tuzlu su karışımına kaç litre tuz eklenirse yeni karışımın tuz oranı %50 olur?</w:t>
      </w:r>
    </w:p>
    <w:p>
      <w:r>
        <w:t>A) 24</w:t>
      </w:r>
    </w:p>
    <w:p>
      <w:r>
        <w:t>B) 30</w:t>
      </w:r>
    </w:p>
    <w:p>
      <w:r>
        <w:t>C) 36</w:t>
      </w:r>
    </w:p>
    <w:p>
      <w:r>
        <w:t>D) 40</w:t>
      </w:r>
    </w:p>
    <w:p/>
    <w:p>
      <w:pPr>
        <w:pStyle w:val="Heading1"/>
      </w:pPr>
      <w:r>
        <w:t>Soru 3</w:t>
      </w:r>
    </w:p>
    <w:p>
      <w:r>
        <w:t>Ali bir işi tek başına 12 günde, Veli ise aynı işi tek başına 18 günde bitirebilmektedir. İkisi birlikte 4 gün çalıştıktan sonra Ali işi bırakıyor. Kalan işi Veli tek başına kaç günde bitirir?</w:t>
      </w:r>
    </w:p>
    <w:p>
      <w:r>
        <w:t>A) 6</w:t>
      </w:r>
    </w:p>
    <w:p>
      <w:r>
        <w:t>B) 8</w:t>
      </w:r>
    </w:p>
    <w:p>
      <w:r>
        <w:t>C) 9</w:t>
      </w:r>
    </w:p>
    <w:p>
      <w:r>
        <w:t>D) 10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