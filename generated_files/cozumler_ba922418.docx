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Üçgenler - Çözümler</w:t>
      </w:r>
    </w:p>
    <w:p>
      <w:pPr>
        <w:pStyle w:val="Heading1"/>
      </w:pPr>
      <w:r>
        <w:t>Soru 1</w:t>
      </w:r>
    </w:p>
    <w:p>
      <w:r>
        <w:t>Bir ABC dik üçgeninde, A açısı dik açıdır. |AB| = 8 cm ve |AC| = 15 cm ise, hipotenüs olan |BC| kenarının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64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zz9052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16 cm</w:t>
      </w:r>
    </w:p>
    <w:p>
      <w:r>
        <w:t>B) 17 cm</w:t>
      </w:r>
    </w:p>
    <w:p>
      <w:r>
        <w:t>C) 19 cm</w:t>
      </w:r>
    </w:p>
    <w:p>
      <w:r>
        <w:t>D) 23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Bu bir dik üçgen olduğundan, kenar uzunlukları arasında Pisagor teoremi geçerlidir.</w:t>
      </w:r>
    </w:p>
    <w:p>
      <w:pPr>
        <w:pStyle w:val="ListBullet"/>
      </w:pPr>
      <w:r>
        <w:t>Pisagor Teoremi: a² + b² = c², burada a ve b dik kenarlar, c ise hipotenüstür.</w:t>
      </w:r>
    </w:p>
    <w:p>
      <w:pPr>
        <w:pStyle w:val="ListBullet"/>
      </w:pPr>
      <w:r>
        <w:t>Verilen değerleri formüle yerleştirelim: |AB|² + |AC|² = |BC|²</w:t>
      </w:r>
    </w:p>
    <w:p>
      <w:pPr>
        <w:pStyle w:val="ListBullet"/>
      </w:pPr>
      <w:r>
        <w:t>8² + 15² = |BC|²</w:t>
      </w:r>
    </w:p>
    <w:p>
      <w:pPr>
        <w:pStyle w:val="ListBullet"/>
      </w:pPr>
      <w:r>
        <w:t>64 + 225 = |BC|²</w:t>
      </w:r>
    </w:p>
    <w:p>
      <w:pPr>
        <w:pStyle w:val="ListBullet"/>
      </w:pPr>
      <w:r>
        <w:t>289 = |BC|²</w:t>
      </w:r>
    </w:p>
    <w:p>
      <w:pPr>
        <w:pStyle w:val="ListBullet"/>
      </w:pPr>
      <w:r>
        <w:t>Her iki tarafın karekökünü alırsak: |BC| = √289 = 17 cm bulunur.</w:t>
      </w:r>
    </w:p>
    <w:p>
      <w:pPr>
        <w:pStyle w:val="ListBullet"/>
      </w:pPr>
      <w:r>
        <w:t>Bu aynı zamanda 8-15-17 özel dik üçgenidir.</w:t>
      </w:r>
    </w:p>
    <w:p>
      <w:r>
        <w:br/>
        <w:t>Doğru Cevap: 17 cm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Bir üçgenin iki kenar uzunluğu 7 cm ve 11 cm'dir. Bu üçgenin üçüncü kenarının uzunluğu santimetre cinsinden kaç farklı tam sayı değeri alabilir?</w:t>
      </w:r>
    </w:p>
    <w:p>
      <w:r>
        <w:t>A) 11</w:t>
      </w:r>
    </w:p>
    <w:p>
      <w:r>
        <w:t>B) 12</w:t>
      </w:r>
    </w:p>
    <w:p>
      <w:r>
        <w:t>C) 13</w:t>
      </w:r>
    </w:p>
    <w:p>
      <w:r>
        <w:t>D) 14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Üçgen eşitsizliği kuralına göre, bir üçgenin herhangi bir kenarının uzunluğu, diğer iki kenarının uzunlukları toplamından küçük, farkının mutlak değerinden ise büyük olmalıdır.</w:t>
      </w:r>
    </w:p>
    <w:p>
      <w:pPr>
        <w:pStyle w:val="ListBullet"/>
      </w:pPr>
      <w:r>
        <w:t>Üçüncü kenarın uzunluğuna x diyelim.</w:t>
      </w:r>
    </w:p>
    <w:p>
      <w:pPr>
        <w:pStyle w:val="ListBullet"/>
      </w:pPr>
      <w:r>
        <w:t>|11 - 7| &lt; x &lt; 11 + 7</w:t>
      </w:r>
    </w:p>
    <w:p>
      <w:pPr>
        <w:pStyle w:val="ListBullet"/>
      </w:pPr>
      <w:r>
        <w:t>4 &lt; x &lt; 18</w:t>
      </w:r>
    </w:p>
    <w:p>
      <w:pPr>
        <w:pStyle w:val="ListBullet"/>
      </w:pPr>
      <w:r>
        <w:t>Bu aralıktaki tam sayılar 5, 6, 7, 8, 9, 10, 11, 12, 13, 14, 15, 16, 17'dir.</w:t>
      </w:r>
    </w:p>
    <w:p>
      <w:pPr>
        <w:pStyle w:val="ListBullet"/>
      </w:pPr>
      <w:r>
        <w:t>Toplam tam sayı değerlerinin sayısını bulmak için (Son Terim - İlk Terim) + 1 formülünü kullanabiliriz: (17 - 5) + 1 = 12 + 1 = 13.</w:t>
      </w:r>
    </w:p>
    <w:p>
      <w:pPr>
        <w:pStyle w:val="ListBullet"/>
      </w:pPr>
      <w:r>
        <w:t>Dolayısıyla, üçüncü kenar 13 farklı tam sayı değeri alabilir.</w:t>
      </w:r>
    </w:p>
    <w:p>
      <w:r>
        <w:br/>
        <w:t>Doğru Cevap: 13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ABC üçgeninde m(B) = 30° ve m(C) = 45° dir. |AC| kenarının uzunluğu 6 cm ise, |AB| kenarının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194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3382nh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6√2 cm</w:t>
      </w:r>
    </w:p>
    <w:p>
      <w:r>
        <w:t>B) 6√3 cm</w:t>
      </w:r>
    </w:p>
    <w:p>
      <w:r>
        <w:t>C) 3√2 cm</w:t>
      </w:r>
    </w:p>
    <w:p>
      <w:r>
        <w:t>D) 12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Üçgenlerde Sinüs Teoremi, kenar uzunluklarının, karşılarındaki açıların sinüslerine oranının sabit olduğunu belirtir.</w:t>
      </w:r>
    </w:p>
    <w:p>
      <w:pPr>
        <w:pStyle w:val="ListBullet"/>
      </w:pPr>
      <w:r>
        <w:t>Sinüs Teoremi: a/sin(A) = b/sin(B) = c/sin(C)</w:t>
      </w:r>
    </w:p>
    <w:p>
      <w:pPr>
        <w:pStyle w:val="ListBullet"/>
      </w:pPr>
      <w:r>
        <w:t>Soruda verilenlere göre: |AB|/sin(C) = |AC|/sin(B)</w:t>
      </w:r>
    </w:p>
    <w:p>
      <w:pPr>
        <w:pStyle w:val="ListBullet"/>
      </w:pPr>
      <w:r>
        <w:t>|AB|/sin(45°) = 6/sin(30°)</w:t>
      </w:r>
    </w:p>
    <w:p>
      <w:pPr>
        <w:pStyle w:val="ListBullet"/>
      </w:pPr>
      <w:r>
        <w:t>sin(45°) = √2/2 ve sin(30°) = 1/2 değerlerini yerine yazalım:</w:t>
      </w:r>
    </w:p>
    <w:p>
      <w:pPr>
        <w:pStyle w:val="ListBullet"/>
      </w:pPr>
      <w:r>
        <w:t>|AB| / (√2/2) = 6 / (1/2)</w:t>
      </w:r>
    </w:p>
    <w:p>
      <w:pPr>
        <w:pStyle w:val="ListBullet"/>
      </w:pPr>
      <w:r>
        <w:t>|AB| * 2 / √2 = 12</w:t>
      </w:r>
    </w:p>
    <w:p>
      <w:pPr>
        <w:pStyle w:val="ListBullet"/>
      </w:pPr>
      <w:r>
        <w:t>|AB| * √2 = 12</w:t>
      </w:r>
    </w:p>
    <w:p>
      <w:pPr>
        <w:pStyle w:val="ListBullet"/>
      </w:pPr>
      <w:r>
        <w:t>|AB| = 12/√2</w:t>
      </w:r>
    </w:p>
    <w:p>
      <w:pPr>
        <w:pStyle w:val="ListBullet"/>
      </w:pPr>
      <w:r>
        <w:t>Paydayı rasyonel yapmak için √2 ile genişletirsek: |AB| = (12√2) / 2 = 6√2 cm bulunur.</w:t>
      </w:r>
    </w:p>
    <w:p>
      <w:r>
        <w:br/>
        <w:t>Doğru Cevap: 6√2 cm</w:t>
      </w:r>
    </w:p>
    <w:p>
      <w:r>
        <w:br w:type="page"/>
      </w:r>
    </w:p>
    <w:p>
      <w:pPr>
        <w:pStyle w:val="Heading1"/>
      </w:pPr>
      <w:r>
        <w:t>Soru 4</w:t>
      </w:r>
    </w:p>
    <w:p>
      <w:r>
        <w:t>Bir ABC üçgeninde |AB| = 10 cm, |BC| = 12 cm ve m(ABC) = 60° olduğuna göre, |AC| kenarının uzunluğu kaç cm'dir?</w:t>
      </w:r>
    </w:p>
    <w:p>
      <w:r>
        <w:t>A) √124 cm</w:t>
      </w:r>
    </w:p>
    <w:p>
      <w:r>
        <w:t>B) 11 cm</w:t>
      </w:r>
    </w:p>
    <w:p>
      <w:r>
        <w:t>C) 2√31 cm</w:t>
      </w:r>
    </w:p>
    <w:p>
      <w:r>
        <w:t>D) 2√34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İki kenarı ve aralarındaki açısı bilinen bir üçgende üçüncü kenarı bulmak için Kosinüs Teoremi kullanılır.</w:t>
      </w:r>
    </w:p>
    <w:p>
      <w:pPr>
        <w:pStyle w:val="ListBullet"/>
      </w:pPr>
      <w:r>
        <w:t>Kosinüs Teoremi: b² = a² + c² - 2ac * cos(B)</w:t>
      </w:r>
    </w:p>
    <w:p>
      <w:pPr>
        <w:pStyle w:val="ListBullet"/>
      </w:pPr>
      <w:r>
        <w:t>Burada a = |BC|, c = |AB| ve b = |AC|'dir.</w:t>
      </w:r>
    </w:p>
    <w:p>
      <w:pPr>
        <w:pStyle w:val="ListBullet"/>
      </w:pPr>
      <w:r>
        <w:t>|AC|² = |BC|² + |AB|² - 2 * |BC| * |AB| * cos(60°)</w:t>
      </w:r>
    </w:p>
    <w:p>
      <w:pPr>
        <w:pStyle w:val="ListBullet"/>
      </w:pPr>
      <w:r>
        <w:t>cos(60°) = 1/2 olduğunu biliyoruz.</w:t>
      </w:r>
    </w:p>
    <w:p>
      <w:pPr>
        <w:pStyle w:val="ListBullet"/>
      </w:pPr>
      <w:r>
        <w:t>|AC|² = 12² + 10² - 2 * 12 * 10 * (1/2)</w:t>
      </w:r>
    </w:p>
    <w:p>
      <w:pPr>
        <w:pStyle w:val="ListBullet"/>
      </w:pPr>
      <w:r>
        <w:t>|AC|² = 144 + 100 - 120</w:t>
      </w:r>
    </w:p>
    <w:p>
      <w:pPr>
        <w:pStyle w:val="ListBullet"/>
      </w:pPr>
      <w:r>
        <w:t>|AC|² = 244 - 120 = 124</w:t>
      </w:r>
    </w:p>
    <w:p>
      <w:pPr>
        <w:pStyle w:val="ListBullet"/>
      </w:pPr>
      <w:r>
        <w:t>|AC| = √124 = √(4 * 31) = 2√31 cm bulunur.</w:t>
      </w:r>
    </w:p>
    <w:p>
      <w:r>
        <w:br/>
        <w:t>Doğru Cevap: 2√31 cm</w:t>
      </w:r>
    </w:p>
    <w:p>
      <w:r>
        <w:br w:type="page"/>
      </w:r>
    </w:p>
    <w:p>
      <w:pPr>
        <w:pStyle w:val="Heading1"/>
      </w:pPr>
      <w:r>
        <w:t>Soru 5</w:t>
      </w:r>
    </w:p>
    <w:p>
      <w:r>
        <w:t>ABC üçgeninde, D noktası [AB] üzerinde, E noktası [AC] üzerinde olmak üzere [DE] // [BC]'dir. |AD| = 6 cm, |DB| = 3 cm ve |BC| = 15 cm ise, |DE|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5rwhr4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7.5 cm</w:t>
      </w:r>
    </w:p>
    <w:p>
      <w:r>
        <w:t>B) 8 cm</w:t>
      </w:r>
    </w:p>
    <w:p>
      <w:r>
        <w:t>C) 9 cm</w:t>
      </w:r>
    </w:p>
    <w:p>
      <w:r>
        <w:t>D) 10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[DE] // [BC] olduğundan, ADE üçgeni ile ABC üçgeni benzerdir (Açı-Açı Benzerliği).</w:t>
      </w:r>
    </w:p>
    <w:p>
      <w:pPr>
        <w:pStyle w:val="ListBullet"/>
      </w:pPr>
      <w:r>
        <w:t>Benzerlik oranı, karşılıklı kenarların oranına eşittir.</w:t>
      </w:r>
    </w:p>
    <w:p>
      <w:pPr>
        <w:pStyle w:val="ListBullet"/>
      </w:pPr>
      <w:r>
        <w:t>Benzerlik oranı = |AD| / |AB|</w:t>
      </w:r>
    </w:p>
    <w:p>
      <w:pPr>
        <w:pStyle w:val="ListBullet"/>
      </w:pPr>
      <w:r>
        <w:t>Öncelikle |AB|'nin uzunluğunu bulalım: |AB| = |AD| + |DB| = 6 + 3 = 9 cm.</w:t>
      </w:r>
    </w:p>
    <w:p>
      <w:pPr>
        <w:pStyle w:val="ListBullet"/>
      </w:pPr>
      <w:r>
        <w:t>Benzerlik oranı = 6 / 9 = 2/3.</w:t>
      </w:r>
    </w:p>
    <w:p>
      <w:pPr>
        <w:pStyle w:val="ListBullet"/>
      </w:pPr>
      <w:r>
        <w:t>Benzer üçgenlerde diğer karşılıklı kenarların oranı da aynıdır: |DE| / |BC| = 2/3</w:t>
      </w:r>
    </w:p>
    <w:p>
      <w:pPr>
        <w:pStyle w:val="ListBullet"/>
      </w:pPr>
      <w:r>
        <w:t>|DE| / 15 = 2/3</w:t>
      </w:r>
    </w:p>
    <w:p>
      <w:pPr>
        <w:pStyle w:val="ListBullet"/>
      </w:pPr>
      <w:r>
        <w:t>3 * |DE| = 15 * 2</w:t>
      </w:r>
    </w:p>
    <w:p>
      <w:pPr>
        <w:pStyle w:val="ListBullet"/>
      </w:pPr>
      <w:r>
        <w:t>3 * |DE| = 30</w:t>
      </w:r>
    </w:p>
    <w:p>
      <w:pPr>
        <w:pStyle w:val="ListBullet"/>
      </w:pPr>
      <w:r>
        <w:t>|DE| = 10 cm bulunur.</w:t>
      </w:r>
    </w:p>
    <w:p>
      <w:r>
        <w:br/>
        <w:t>Doğru Cevap: 10 cm</w:t>
      </w:r>
    </w:p>
    <w:p>
      <w:r>
        <w:br w:type="page"/>
      </w:r>
    </w:p>
    <w:p>
      <w:pPr>
        <w:pStyle w:val="Heading1"/>
      </w:pPr>
      <w:r>
        <w:t>Soru 6</w:t>
      </w:r>
    </w:p>
    <w:p>
      <w:r>
        <w:t>ABC üçgeninde [AN], A açısının açıortayıdır. N noktası [BC] üzerindedir. |AB| = 9 cm, |AC| = 12 cm ve |BC| = 14 cm olduğuna göre, |BN|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377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1sw90hz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7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5 cm</w:t>
      </w:r>
    </w:p>
    <w:p>
      <w:r>
        <w:t>B) 6 cm</w:t>
      </w:r>
    </w:p>
    <w:p>
      <w:r>
        <w:t>C) 7 cm</w:t>
      </w:r>
    </w:p>
    <w:p>
      <w:r>
        <w:t>D) 8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İç Açıortay Teoremine göre, bir açıortay karşı kenarı, açının kolları oranında böler.</w:t>
      </w:r>
    </w:p>
    <w:p>
      <w:pPr>
        <w:pStyle w:val="ListBullet"/>
      </w:pPr>
      <w:r>
        <w:t>Yani, |AB| / |AC| = |BN| / |NC|.</w:t>
      </w:r>
    </w:p>
    <w:p>
      <w:pPr>
        <w:pStyle w:val="ListBullet"/>
      </w:pPr>
      <w:r>
        <w:t>9 / 12 = |BN| / |NC| =&gt; 3 / 4 = |BN| / |NC|.</w:t>
      </w:r>
    </w:p>
    <w:p>
      <w:pPr>
        <w:pStyle w:val="ListBullet"/>
      </w:pPr>
      <w:r>
        <w:t>Bu orana göre |BN| = 3k ve |NC| = 4k diyebiliriz.</w:t>
      </w:r>
    </w:p>
    <w:p>
      <w:pPr>
        <w:pStyle w:val="ListBullet"/>
      </w:pPr>
      <w:r>
        <w:t>|BC| = |BN| + |NC| olduğunu biliyoruz.</w:t>
      </w:r>
    </w:p>
    <w:p>
      <w:pPr>
        <w:pStyle w:val="ListBullet"/>
      </w:pPr>
      <w:r>
        <w:t>14 = 3k + 4k</w:t>
      </w:r>
    </w:p>
    <w:p>
      <w:pPr>
        <w:pStyle w:val="ListBullet"/>
      </w:pPr>
      <w:r>
        <w:t>14 = 7k</w:t>
      </w:r>
    </w:p>
    <w:p>
      <w:pPr>
        <w:pStyle w:val="ListBullet"/>
      </w:pPr>
      <w:r>
        <w:t>k = 2 bulunur.</w:t>
      </w:r>
    </w:p>
    <w:p>
      <w:pPr>
        <w:pStyle w:val="ListBullet"/>
      </w:pPr>
      <w:r>
        <w:t>Bizden istenen |BN| uzunluğudur: |BN| = 3k = 3 * 2 = 6 cm.</w:t>
      </w:r>
    </w:p>
    <w:p>
      <w:r>
        <w:br/>
        <w:t>Doğru Cevap: 6 cm</w:t>
      </w:r>
    </w:p>
    <w:p>
      <w:r>
        <w:br w:type="page"/>
      </w:r>
    </w:p>
    <w:p>
      <w:pPr>
        <w:pStyle w:val="Heading1"/>
      </w:pPr>
      <w:r>
        <w:t>Soru 7</w:t>
      </w:r>
    </w:p>
    <w:p>
      <w:r>
        <w:t>Taban uzunluğu 16 cm ve alanı 48 cm² olan bir ikizkenar üçgenin eşit kenarlarından birinin uzunluğu kaç cm'dir?</w:t>
      </w:r>
    </w:p>
    <w:p>
      <w:r>
        <w:t>A) 8 cm</w:t>
      </w:r>
    </w:p>
    <w:p>
      <w:r>
        <w:t>B) 10 cm</w:t>
      </w:r>
    </w:p>
    <w:p>
      <w:r>
        <w:t>C) 12 cm</w:t>
      </w:r>
    </w:p>
    <w:p>
      <w:r>
        <w:t>D) 15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Üçgenin alanı = (Taban * Yükseklik) / 2 formülü ile bulunur.</w:t>
      </w:r>
    </w:p>
    <w:p>
      <w:pPr>
        <w:pStyle w:val="ListBullet"/>
      </w:pPr>
      <w:r>
        <w:t>48 = (16 * h) / 2</w:t>
      </w:r>
    </w:p>
    <w:p>
      <w:pPr>
        <w:pStyle w:val="ListBullet"/>
      </w:pPr>
      <w:r>
        <w:t>48 = 8 * h</w:t>
      </w:r>
    </w:p>
    <w:p>
      <w:pPr>
        <w:pStyle w:val="ListBullet"/>
      </w:pPr>
      <w:r>
        <w:t>h = 6 cm. Bu, tabana ait yüksekliktir.</w:t>
      </w:r>
    </w:p>
    <w:p>
      <w:pPr>
        <w:pStyle w:val="ListBullet"/>
      </w:pPr>
      <w:r>
        <w:t>İkizkenar üçgende tabana indirilen yükseklik, aynı zamanda kenarortaydır. Yani tabanı iki eşit parçaya böler.</w:t>
      </w:r>
    </w:p>
    <w:p>
      <w:pPr>
        <w:pStyle w:val="ListBullet"/>
      </w:pPr>
      <w:r>
        <w:t>Taban 16 cm olduğundan, yükseklik tabanı 8 cm ve 8 cm'lik iki parçaya ayırır.</w:t>
      </w:r>
    </w:p>
    <w:p>
      <w:pPr>
        <w:pStyle w:val="ListBullet"/>
      </w:pPr>
      <w:r>
        <w:t>Yükseklik, tabanın yarısı ve eşit kenarlardan biri bir dik üçgen oluşturur.</w:t>
      </w:r>
    </w:p>
    <w:p>
      <w:pPr>
        <w:pStyle w:val="ListBullet"/>
      </w:pPr>
      <w:r>
        <w:t>Bu dik üçgenin dik kenarları 6 cm (yükseklik) ve 8 cm (tabanın yarısı) olur.</w:t>
      </w:r>
    </w:p>
    <w:p>
      <w:pPr>
        <w:pStyle w:val="ListBullet"/>
      </w:pPr>
      <w:r>
        <w:t>Hipotenüs (ikizkenar üçgenin eşit kenarı) Pisagor teoreminden bulunur: c² = 6² + 8²</w:t>
      </w:r>
    </w:p>
    <w:p>
      <w:pPr>
        <w:pStyle w:val="ListBullet"/>
      </w:pPr>
      <w:r>
        <w:t>c² = 36 + 64 = 100</w:t>
      </w:r>
    </w:p>
    <w:p>
      <w:pPr>
        <w:pStyle w:val="ListBullet"/>
      </w:pPr>
      <w:r>
        <w:t>c = 10 cm. Bu, 6-8-10 özel dik üçgenidir.</w:t>
      </w:r>
    </w:p>
    <w:p>
      <w:r>
        <w:br/>
        <w:t>Doğru Cevap: 10 cm</w:t>
      </w:r>
    </w:p>
    <w:p>
      <w:r>
        <w:br w:type="page"/>
      </w:r>
    </w:p>
    <w:p>
      <w:pPr>
        <w:pStyle w:val="Heading1"/>
      </w:pPr>
      <w:r>
        <w:t>Soru 8</w:t>
      </w:r>
    </w:p>
    <w:p>
      <w:r>
        <w:t>Bir ABC üçgeninin ağırlık merkezi G noktasıdır. A köşesinden [BC] kenarına çizilen kenarortayın uzunluğu 18 cm ise, G noktasının A köşesine olan uzaklığı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66bk6f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6 cm</w:t>
      </w:r>
    </w:p>
    <w:p>
      <w:r>
        <w:t>B) 9 cm</w:t>
      </w:r>
    </w:p>
    <w:p>
      <w:r>
        <w:t>C) 12 cm</w:t>
      </w:r>
    </w:p>
    <w:p>
      <w:r>
        <w:t>D) 15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Ağırlık merkezi (G), kenarortayları köşeden kenara doğru 2'ye 1 oranında böler.</w:t>
      </w:r>
    </w:p>
    <w:p>
      <w:pPr>
        <w:pStyle w:val="ListBullet"/>
      </w:pPr>
      <w:r>
        <w:t>Kenarortayın A köşesinden [BC] kenarındaki D noktasına indiğini varsayalım. |AD| = 18 cm.</w:t>
      </w:r>
    </w:p>
    <w:p>
      <w:pPr>
        <w:pStyle w:val="ListBullet"/>
      </w:pPr>
      <w:r>
        <w:t>Ağırlık merkezi G, bu kenarortayı |AG| ve |GD| olarak iki parçaya ayırır.</w:t>
      </w:r>
    </w:p>
    <w:p>
      <w:pPr>
        <w:pStyle w:val="ListBullet"/>
      </w:pPr>
      <w:r>
        <w:t>Oran |AG| / |GD| = 2 / 1 şeklindedir. Yani |AG| = 2k ve |GD| = k diyebiliriz.</w:t>
      </w:r>
    </w:p>
    <w:p>
      <w:pPr>
        <w:pStyle w:val="ListBullet"/>
      </w:pPr>
      <w:r>
        <w:t>Kenarortayın toplam uzunluğu |AD| = |AG| + |GD| = 2k + k = 3k'dir.</w:t>
      </w:r>
    </w:p>
    <w:p>
      <w:pPr>
        <w:pStyle w:val="ListBullet"/>
      </w:pPr>
      <w:r>
        <w:t>3k = 18 cm ise, k = 6 cm olur.</w:t>
      </w:r>
    </w:p>
    <w:p>
      <w:pPr>
        <w:pStyle w:val="ListBullet"/>
      </w:pPr>
      <w:r>
        <w:t>Soruda G noktasının A köşesine olan uzaklığı, yani |AG| sorulmaktadır.</w:t>
      </w:r>
    </w:p>
    <w:p>
      <w:pPr>
        <w:pStyle w:val="ListBullet"/>
      </w:pPr>
      <w:r>
        <w:t>|AG| = 2k = 2 * 6 = 12 cm bulunur.</w:t>
      </w:r>
    </w:p>
    <w:p>
      <w:r>
        <w:br/>
        <w:t>Doğru Cevap: 12 cm</w:t>
      </w:r>
    </w:p>
    <w:p>
      <w:r>
        <w:br w:type="page"/>
      </w:r>
    </w:p>
    <w:p>
      <w:pPr>
        <w:pStyle w:val="Heading1"/>
      </w:pPr>
      <w:r>
        <w:t>Soru 9</w:t>
      </w:r>
    </w:p>
    <w:p>
      <w:r>
        <w:t>Bir dik üçgende, 30 derecelik açının karşısındaki kenarın uzunluğu 5 cm ise, 60 derecelik açının karşısındaki kenarın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qx3y8xb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A) 10 cm</w:t>
      </w:r>
    </w:p>
    <w:p>
      <w:r>
        <w:t>B) 5√2 cm</w:t>
      </w:r>
    </w:p>
    <w:p>
      <w:r>
        <w:t>C) 5√3 cm</w:t>
      </w:r>
    </w:p>
    <w:p>
      <w:r>
        <w:t>D) 2.5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Bu bir 30-60-90 özel dik üçgenidir.</w:t>
      </w:r>
    </w:p>
    <w:p>
      <w:pPr>
        <w:pStyle w:val="ListBullet"/>
      </w:pPr>
      <w:r>
        <w:t>30-60-90 üçgeninde kenar uzunlukları arasında belirli bir oran vardır.</w:t>
      </w:r>
    </w:p>
    <w:p>
      <w:pPr>
        <w:pStyle w:val="ListBullet"/>
      </w:pPr>
      <w:r>
        <w:t>30 derecenin karşısındaki kenara 'a' dersek:</w:t>
      </w:r>
    </w:p>
    <w:p>
      <w:pPr>
        <w:pStyle w:val="ListBullet"/>
      </w:pPr>
      <w:r>
        <w:t>Hipotenüs (90 derecenin karşısı) '2a' olur.</w:t>
      </w:r>
    </w:p>
    <w:p>
      <w:pPr>
        <w:pStyle w:val="ListBullet"/>
      </w:pPr>
      <w:r>
        <w:t>60 derecenin karşısındaki kenar 'a√3' olur.</w:t>
      </w:r>
    </w:p>
    <w:p>
      <w:pPr>
        <w:pStyle w:val="ListBullet"/>
      </w:pPr>
      <w:r>
        <w:t>Soruda 30 derecenin karşısındaki kenar 5 cm olarak verilmiş, yani a = 5 cm.</w:t>
      </w:r>
    </w:p>
    <w:p>
      <w:pPr>
        <w:pStyle w:val="ListBullet"/>
      </w:pPr>
      <w:r>
        <w:t>Bu durumda 60 derecenin karşısındaki kenar a√3 = 5√3 cm olur.</w:t>
      </w:r>
    </w:p>
    <w:p>
      <w:r>
        <w:br/>
        <w:t>Doğru Cevap: 5√3 cm</w:t>
      </w:r>
    </w:p>
    <w:p>
      <w:r>
        <w:br w:type="page"/>
      </w:r>
    </w:p>
    <w:p>
      <w:pPr>
        <w:pStyle w:val="Heading1"/>
      </w:pPr>
      <w:r>
        <w:t>Soru 10</w:t>
      </w:r>
    </w:p>
    <w:p>
      <w:r>
        <w:t>Çeşitkenar bir ABC üçgeninde, |AB| = 6 cm ve |AC| = 10 cm'dir. BC kenarının uzunluğu bir tam sayı olduğuna göre, bu üçgenin çevresinin alabileceği en büyük tam sayı değeri kaçtır?</w:t>
      </w:r>
    </w:p>
    <w:p>
      <w:r>
        <w:t>A) 30 cm</w:t>
      </w:r>
    </w:p>
    <w:p>
      <w:r>
        <w:t>B) 31 cm</w:t>
      </w:r>
    </w:p>
    <w:p>
      <w:r>
        <w:t>C) 32 cm</w:t>
      </w:r>
    </w:p>
    <w:p>
      <w:r>
        <w:t>D) 33 cm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Üçgenin çevresinin en büyük değerini alması için, bilinmeyen kenar olan |BC|'nin alabileceği en büyük tam sayı değerini bulmalıyız.</w:t>
      </w:r>
    </w:p>
    <w:p>
      <w:pPr>
        <w:pStyle w:val="ListBullet"/>
      </w:pPr>
      <w:r>
        <w:t>Üçgen eşitsizliğine göre: |AC| - |AB| &lt; |BC| &lt; |AC| + |AB|</w:t>
      </w:r>
    </w:p>
    <w:p>
      <w:pPr>
        <w:pStyle w:val="ListBullet"/>
      </w:pPr>
      <w:r>
        <w:t>10 - 6 &lt; |BC| &lt; 10 + 6</w:t>
      </w:r>
    </w:p>
    <w:p>
      <w:pPr>
        <w:pStyle w:val="ListBullet"/>
      </w:pPr>
      <w:r>
        <w:t>4 &lt; |BC| &lt; 16</w:t>
      </w:r>
    </w:p>
    <w:p>
      <w:pPr>
        <w:pStyle w:val="ListBullet"/>
      </w:pPr>
      <w:r>
        <w:t>|BC|'nin alabileceği en büyük tam sayı değeri 15'tir.</w:t>
      </w:r>
    </w:p>
    <w:p>
      <w:pPr>
        <w:pStyle w:val="ListBullet"/>
      </w:pPr>
      <w:r>
        <w:t>Üçgenin çevresi = |AB| + |AC| + |BC|</w:t>
      </w:r>
    </w:p>
    <w:p>
      <w:pPr>
        <w:pStyle w:val="ListBullet"/>
      </w:pPr>
      <w:r>
        <w:t>Çevrenin en büyük değeri = 6 + 10 + 15</w:t>
      </w:r>
    </w:p>
    <w:p>
      <w:pPr>
        <w:pStyle w:val="ListBullet"/>
      </w:pPr>
      <w:r>
        <w:t>Çevre = 31 cm bulunur.</w:t>
      </w:r>
    </w:p>
    <w:p>
      <w:r>
        <w:br/>
        <w:t>Doğru Cevap: 31 cm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