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geometri - Üçgenler - Çözümler</w:t>
      </w:r>
    </w:p>
    <w:p>
      <w:pPr>
        <w:pStyle w:val="Heading1"/>
      </w:pPr>
      <w:r>
        <w:t>Soru 1</w:t>
      </w:r>
    </w:p>
    <w:p>
      <w:r>
        <w:t>Şekildeki ABC üçgeninde [AB] ⊥ [AC] ve [AH] ⊥ [BC] olarak verilmiştir. |BH| = 4 cm ve |HC| = 9 cm olduğuna göre, [AH] yüksekliğinin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560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xm5iqt0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5</w:t>
      </w:r>
    </w:p>
    <w:p>
      <w:r>
        <w:t>B) 6</w:t>
      </w:r>
    </w:p>
    <w:p>
      <w:r>
        <w:t>C) √65</w:t>
      </w:r>
    </w:p>
    <w:p>
      <w:r>
        <w:t>D) 13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ABC bir dik üçgen ve [AH] hipotenüse ait yükseklik olduğu için Öklid bağıntıları kullanılabilir.</w:t>
      </w:r>
    </w:p>
    <w:p>
      <w:pPr>
        <w:pStyle w:val="ListBullet"/>
      </w:pPr>
      <w:r>
        <w:t>Dik üçgende hipotenüse ait yüksekliğin karesi, hipotenüs üzerinde ayırdığı parçaların uzunlukları çarpımına eşittir. Bu bağıntı h² = p·k olarak bilinir.</w:t>
      </w:r>
    </w:p>
    <w:p>
      <w:pPr>
        <w:pStyle w:val="ListBullet"/>
      </w:pPr>
      <w:r>
        <w:t>Bu soruda h = |AH|, p = |BH| ve k = |HC| olarak alınır.</w:t>
      </w:r>
    </w:p>
    <w:p>
      <w:pPr>
        <w:pStyle w:val="ListBullet"/>
      </w:pPr>
      <w:r>
        <w:t>Değerleri formülde yerine koyalım: |AH|² = |BH| · |HC|</w:t>
      </w:r>
    </w:p>
    <w:p>
      <w:pPr>
        <w:pStyle w:val="ListBullet"/>
      </w:pPr>
      <w:r>
        <w:t>|AH|² = 4 · 9</w:t>
      </w:r>
    </w:p>
    <w:p>
      <w:pPr>
        <w:pStyle w:val="ListBullet"/>
      </w:pPr>
      <w:r>
        <w:t>|AH|² = 36</w:t>
      </w:r>
    </w:p>
    <w:p>
      <w:pPr>
        <w:pStyle w:val="ListBullet"/>
      </w:pPr>
      <w:r>
        <w:t>Her iki tarafın karekökü alındığında |AH| = √36 = 6 cm bulunur.</w:t>
      </w:r>
    </w:p>
    <w:p>
      <w:pPr>
        <w:pStyle w:val="ListBullet"/>
      </w:pPr>
      <w:r>
        <w:t>Dolayısıyla doğru cevap 6'dır.</w:t>
      </w:r>
    </w:p>
    <w:p>
      <w:r>
        <w:br/>
        <w:t>Doğru Cevap: 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