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Fonksiyonlar - Çözümler</w:t>
      </w:r>
    </w:p>
    <w:p>
      <w:pPr>
        <w:pStyle w:val="Heading1"/>
      </w:pPr>
      <w:r>
        <w:t>Soru 1</w:t>
      </w:r>
    </w:p>
    <w:p>
      <w:r>
        <w:t>Yanda y = f(x) fonksiyonunun grafiği verilmiştir. Buna göre, f(2) + f(-1) işleminin sonucu kaçtır?</w:t>
      </w:r>
    </w:p>
    <w:p>
      <w:r>
        <w:t>[GÖRSEL: gorsel_bdf5e7c8_1.svg]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İlk olarak f(2) değerini bulmak için grafikte x ekseninde 2'yi bulup bu noktadan grafiğe doğru dikey bir çizgi çizeriz.</w:t>
      </w:r>
    </w:p>
    <w:p>
      <w:pPr>
        <w:pStyle w:val="ListBullet"/>
      </w:pPr>
      <w:r>
        <w:t>Çizginin grafiği kestiği noktanın y eksenindeki karşılığı f(2) değerini verir. Grafikten bu değerin 3 olduğu görülür. Yani f(2) = 3.</w:t>
      </w:r>
    </w:p>
    <w:p>
      <w:pPr>
        <w:pStyle w:val="ListBullet"/>
      </w:pPr>
      <w:r>
        <w:t>Benzer şekilde, f(-1) değerini bulmak için x ekseninde -1'i buluruz. Bu noktanın grafikteki karşılığının y ekseninde 1 olduğu görülür. Yani f(-1) = 1.</w:t>
      </w:r>
    </w:p>
    <w:p>
      <w:pPr>
        <w:pStyle w:val="ListBullet"/>
      </w:pPr>
      <w:r>
        <w:t>Son olarak, bu iki değeri toplarız: f(2) + f(-1) = 3 + 1 = 4.</w:t>
      </w:r>
    </w:p>
    <w:p>
      <w:r>
        <w:br/>
        <w:t>Cevap: 4</w:t>
      </w:r>
    </w:p>
    <w:p>
      <w:r>
        <w:br w:type="page"/>
      </w:r>
    </w:p>
    <w:p>
      <w:pPr>
        <w:pStyle w:val="Heading1"/>
      </w:pPr>
      <w:r>
        <w:t>Soru 2</w:t>
      </w:r>
    </w:p>
    <w:p>
      <w:r>
        <w:t>f(x) = 2x + 1 ve g(x) = x² fonksiyonları veriliyor. Şemada f ve g fonksiyonlarının A kümesinden B'ye ve B kümesinden C'ye yaptığı dönüşüm gösterilmektedir. Buna göre (g o f)(3) işleminin sonucu kaçtır?</w:t>
      </w:r>
    </w:p>
    <w:p>
      <w:r>
        <w:t>[GÖRSEL: gorsel_bdf5e7c8_2.svg]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(g o f)(3) ifadesi, g(f(3)) olarak da yazılabilir. Bu, önce 3'ü f fonksiyonuna, sonra çıkan sonucu g fonksiyonuna uygulamamız gerektiği anlamına gelir.</w:t>
      </w:r>
    </w:p>
    <w:p>
      <w:pPr>
        <w:pStyle w:val="ListBullet"/>
      </w:pPr>
      <w:r>
        <w:t>İlk adım olarak f(3) değerini hesaplayalım. f(x) = 2x + 1 olduğundan, x yerine 3 yazarız: f(3) = 2(3) + 1 = 6 + 1 = 7.</w:t>
      </w:r>
    </w:p>
    <w:p>
      <w:pPr>
        <w:pStyle w:val="ListBullet"/>
      </w:pPr>
      <w:r>
        <w:t>Şimdi f(3)'ün değeri olan 7'yi g fonksiyonunda yerine koyalım: g(7).</w:t>
      </w:r>
    </w:p>
    <w:p>
      <w:pPr>
        <w:pStyle w:val="ListBullet"/>
      </w:pPr>
      <w:r>
        <w:t>g(x) = x² olduğundan, x yerine 7 yazarız: g(7) = 7² = 49.</w:t>
      </w:r>
    </w:p>
    <w:p>
      <w:pPr>
        <w:pStyle w:val="ListBullet"/>
      </w:pPr>
      <w:r>
        <w:t>Dolayısıyla, (g o f)(3) = 49 olur.</w:t>
      </w:r>
    </w:p>
    <w:p>
      <w:r>
        <w:br/>
        <w:t>Cevap: 49</w:t>
      </w:r>
    </w:p>
    <w:p>
      <w:r>
        <w:br w:type="page"/>
      </w:r>
    </w:p>
    <w:p>
      <w:pPr>
        <w:pStyle w:val="Heading1"/>
      </w:pPr>
      <w:r>
        <w:t>Soru 3</w:t>
      </w:r>
    </w:p>
    <w:p>
      <w:r>
        <w:t>Grafiği verilen y = f(x) doğrusal fonksiyonu için f⁻¹(5) değeri kaçtır? (f⁻¹, f fonksiyonunun tersidir.)</w:t>
      </w:r>
    </w:p>
    <w:p>
      <w:r>
        <w:t>[GÖRSEL: gorsel_bdf5e7c8_3.svg]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f⁻¹(5) değerini bulmak, 'f fonksiyonu hangi x değeri için 5 sonucunu verir?' sorusunu cevaplamakla aynıdır. Yani f(x) = 5 denklemini sağlayan x değerini arıyoruz.</w:t>
      </w:r>
    </w:p>
    <w:p>
      <w:pPr>
        <w:pStyle w:val="ListBullet"/>
      </w:pPr>
      <w:r>
        <w:t>Bu, grafikte y = 5 doğrusunun fonksiyon grafiğini kestiği noktanın x-koordinatını bulmaya eşdeğerdir.</w:t>
      </w:r>
    </w:p>
    <w:p>
      <w:pPr>
        <w:pStyle w:val="ListBullet"/>
      </w:pPr>
      <w:r>
        <w:t>Grafiğe baktığımızda, y ekseninde 5 değerine karşılık gelen noktanın, fonksiyon üzerinde (2, 5) noktası olduğunu görüyoruz.</w:t>
      </w:r>
    </w:p>
    <w:p>
      <w:pPr>
        <w:pStyle w:val="ListBullet"/>
      </w:pPr>
      <w:r>
        <w:t>Bu demektir ki, f fonksiyonuna x=2 değeri verildiğinde sonuç y=5 olmaktadır, yani f(2) = 5.</w:t>
      </w:r>
    </w:p>
    <w:p>
      <w:pPr>
        <w:pStyle w:val="ListBullet"/>
      </w:pPr>
      <w:r>
        <w:t>Ters fonksiyon tanımına göre, eğer f(a) = b ise, f⁻¹(b) = a olur.</w:t>
      </w:r>
    </w:p>
    <w:p>
      <w:pPr>
        <w:pStyle w:val="ListBullet"/>
      </w:pPr>
      <w:r>
        <w:t>Bu durumda, f(2) = 5 olduğundan, f⁻¹(5) = 2'dir.</w:t>
      </w:r>
    </w:p>
    <w:p>
      <w:r>
        <w:br/>
        <w:t>Cevap: 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