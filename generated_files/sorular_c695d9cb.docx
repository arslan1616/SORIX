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matematik - Polinomlar - Sorular</w:t>
      </w:r>
    </w:p>
    <w:p>
      <w:pPr>
        <w:pStyle w:val="Heading1"/>
      </w:pPr>
      <w:r>
        <w:t>Soru 1</w:t>
      </w:r>
    </w:p>
    <w:p>
      <w:r>
        <w:t>P(x) ve Q(x) birer polinom olmak üzere, der[P(x)] = 3 ve der[Q(x)] = 4 olduğuna göre, der[P(x²) ⋅ Q³(x)] ifadesinin değeri kaçtır?</w:t>
      </w:r>
    </w:p>
    <w:p>
      <w:r>
        <w:t>A) 14</w:t>
      </w:r>
    </w:p>
    <w:p>
      <w:r>
        <w:t>B) 18</w:t>
      </w:r>
    </w:p>
    <w:p>
      <w:r>
        <w:t>C) 24</w:t>
      </w:r>
    </w:p>
    <w:p>
      <w:r>
        <w:t>D) 30</w:t>
      </w:r>
    </w:p>
    <w:p/>
    <w:p>
      <w:pPr>
        <w:pStyle w:val="Heading1"/>
      </w:pPr>
      <w:r>
        <w:t>Soru 2</w:t>
      </w:r>
    </w:p>
    <w:p>
      <w:r>
        <w:t>P(x) = 2x³ - 4x² + ax - 1 polinomunun (x - 2) ile bölümünden kalan 5 olduğuna göre, a kaçtır?</w:t>
      </w:r>
    </w:p>
    <w:p>
      <w:r>
        <w:t>A) 1</w:t>
      </w:r>
    </w:p>
    <w:p>
      <w:r>
        <w:t>B) 0</w:t>
      </w:r>
    </w:p>
    <w:p>
      <w:r>
        <w:t>C) -1</w:t>
      </w:r>
    </w:p>
    <w:p>
      <w:r>
        <w:t>D) 2</w:t>
      </w:r>
    </w:p>
    <w:p/>
    <w:p>
      <w:pPr>
        <w:pStyle w:val="Heading1"/>
      </w:pPr>
      <w:r>
        <w:t>Soru 3</w:t>
      </w:r>
    </w:p>
    <w:p>
      <w:r>
        <w:t>P(x - 1) = x² + 2x - 3 olduğuna göre, P(x) polinomunun sabit terimi ile katsayılar toplamının toplamı kaçtır?</w:t>
      </w:r>
    </w:p>
    <w:p>
      <w:r>
        <w:t>A) 5</w:t>
      </w:r>
    </w:p>
    <w:p>
      <w:r>
        <w:t>B) 0</w:t>
      </w:r>
    </w:p>
    <w:p>
      <w:r>
        <w:t>C) 8</w:t>
      </w:r>
    </w:p>
    <w:p>
      <w:r>
        <w:t>D) 13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