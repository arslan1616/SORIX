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matematik - Limit - Sorular</w:t>
      </w:r>
    </w:p>
    <w:p>
      <w:pPr>
        <w:pStyle w:val="Heading1"/>
      </w:pPr>
      <w:r>
        <w:t>Soru 1</w:t>
      </w:r>
    </w:p>
    <w:p>
      <w:r>
        <w:t>lim (x→2) (x² + 3x - 4) ifadesinin değeri kaçtır?</w:t>
      </w:r>
    </w:p>
    <w:p>
      <w:r>
        <w:t>A) 6</w:t>
      </w:r>
    </w:p>
    <w:p>
      <w:r>
        <w:t>B) 8</w:t>
      </w:r>
    </w:p>
    <w:p>
      <w:r>
        <w:t>C) 10</w:t>
      </w:r>
    </w:p>
    <w:p>
      <w:r>
        <w:t>D) 12</w:t>
      </w:r>
    </w:p>
    <w:p/>
    <w:p>
      <w:pPr>
        <w:pStyle w:val="Heading1"/>
      </w:pPr>
      <w:r>
        <w:t>Soru 2</w:t>
      </w:r>
    </w:p>
    <w:p>
      <w:r>
        <w:t>lim (x→3) (x² - 9) / (x - 3) limitinin değeri kaçtır?</w:t>
      </w:r>
    </w:p>
    <w:p>
      <w:r>
        <w:t>A) 0</w:t>
      </w:r>
    </w:p>
    <w:p>
      <w:r>
        <w:t>B) 3</w:t>
      </w:r>
    </w:p>
    <w:p>
      <w:r>
        <w:t>C) 6</w:t>
      </w:r>
    </w:p>
    <w:p>
      <w:r>
        <w:t>D) Limit yoktur</w:t>
      </w:r>
    </w:p>
    <w:p/>
    <w:p>
      <w:pPr>
        <w:pStyle w:val="Heading1"/>
      </w:pPr>
      <w:r>
        <w:t>Soru 3</w:t>
      </w:r>
    </w:p>
    <w:p>
      <w:r>
        <w:t>lim (x→∞) (4x² - 5x + 1) / (2x² + 3x) limitinin değeri kaçtır?</w:t>
      </w:r>
    </w:p>
    <w:p>
      <w:r>
        <w:t>A) 0</w:t>
      </w:r>
    </w:p>
    <w:p>
      <w:r>
        <w:t>B) 1/2</w:t>
      </w:r>
    </w:p>
    <w:p>
      <w:r>
        <w:t>C) 2</w:t>
      </w:r>
    </w:p>
    <w:p>
      <w:r>
        <w:t>D) ∞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