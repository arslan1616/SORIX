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kimya - Alkanlar - Çözümler</w:t>
      </w:r>
    </w:p>
    <w:p>
      <w:pPr>
        <w:pStyle w:val="Heading1"/>
      </w:pPr>
      <w:r>
        <w:t>Soru 1</w:t>
      </w:r>
    </w:p>
    <w:p>
      <w:r>
        <w:t>CH₃–CH(CH₃)–CH₂–CH(C₂H₅)–CH₃ kapalı formülüne sahip bileşiğin IUPAC sistemine göre adı aşağıdakilerden hangisidir?</w:t>
      </w:r>
    </w:p>
    <w:p>
      <w:r>
        <w:t>A) 2,4-dimetilheptan</w:t>
      </w:r>
    </w:p>
    <w:p>
      <w:r>
        <w:t>B) 4-etil-2-metilhekzan</w:t>
      </w:r>
    </w:p>
    <w:p>
      <w:r>
        <w:t>C) 3,5-dimetilheptan</w:t>
      </w:r>
    </w:p>
    <w:p>
      <w:r>
        <w:t>D) 2-etil-4-metilhekzan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İlk olarak, en uzun kesintisiz karbon zinciri belirlenir. Yapıdaki etil (C₂H₅) grubu –CH₂–CH₃ olarak açıldığında, en uzun zincirin 7 karbonlu olduğu görülür. Bu nedenle bileşiğin ana zinciri 'heptan'dır.</w:t>
      </w:r>
    </w:p>
    <w:p>
      <w:pPr>
        <w:pStyle w:val="ListBullet"/>
      </w:pPr>
      <w:r>
        <w:t>Ana zincir, dallanmış grupların bağlı olduğu karbon atomlarına en küçük numaraların verileceği uçtan itibaren numaralandırılır.</w:t>
      </w:r>
    </w:p>
    <w:p>
      <w:pPr>
        <w:pStyle w:val="ListBullet"/>
      </w:pPr>
      <w:r>
        <w:t>Soldan sağa numaralandırıldığında, metil grupları 2. ve 4. karbonlara bağlıdır. (2,4)</w:t>
      </w:r>
    </w:p>
    <w:p>
      <w:pPr>
        <w:pStyle w:val="ListBullet"/>
      </w:pPr>
      <w:r>
        <w:t>Sağdan (etil grubunun ucundan başlayarak) numaralandırıldığında, metil grupları 3. ve 5. karbonlara bağlıdır. (3,5)</w:t>
      </w:r>
    </w:p>
    <w:p>
      <w:pPr>
        <w:pStyle w:val="ListBullet"/>
      </w:pPr>
      <w:r>
        <w:t>IUPAC kurallarına göre, en küçük numara seti (2,4) tercih edilir.</w:t>
      </w:r>
    </w:p>
    <w:p>
      <w:pPr>
        <w:pStyle w:val="ListBullet"/>
      </w:pPr>
      <w:r>
        <w:t>Son olarak, dallanmış grupların adları ve yerleri belirtilerek bileşiğin tam adı yazılır: 2,4-dimetilheptan.</w:t>
      </w:r>
    </w:p>
    <w:p>
      <w:r>
        <w:br/>
        <w:t>Doğru Cevap: 2,4-dimetilheptan</w:t>
      </w:r>
    </w:p>
    <w:p>
      <w:r>
        <w:br w:type="page"/>
      </w:r>
    </w:p>
    <w:p>
      <w:pPr>
        <w:pStyle w:val="Heading1"/>
      </w:pPr>
      <w:r>
        <w:t>Soru 2</w:t>
      </w:r>
    </w:p>
    <w:p>
      <w:r>
        <w:t>Aşağıdaki bileşiklerden hangisi n-hekzan'ın yapı izomeridir?</w:t>
      </w:r>
    </w:p>
    <w:p>
      <w:r>
        <w:t>A) 2-metilpentan</w:t>
      </w:r>
    </w:p>
    <w:p>
      <w:r>
        <w:t>B) n-heptan</w:t>
      </w:r>
    </w:p>
    <w:p>
      <w:r>
        <w:t>C) Siklohekzan</w:t>
      </w:r>
    </w:p>
    <w:p>
      <w:r>
        <w:t>D) 2-metilhekzan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Yapı izomerleri, kapalı formülleri aynı ancak atomlarının dizilişleri (açık formülleri) farklı olan moleküllerdir.</w:t>
      </w:r>
    </w:p>
    <w:p>
      <w:pPr>
        <w:pStyle w:val="ListBullet"/>
      </w:pPr>
      <w:r>
        <w:t>n-hekzan, 6 karbonlu bir alkandır. Alkanların genel formülü CnH2n+2'dir. n=6 için n-hekzan'ın kapalı formülü C₆H₁₄'tür.</w:t>
      </w:r>
    </w:p>
    <w:p>
      <w:pPr>
        <w:pStyle w:val="ListBullet"/>
      </w:pPr>
      <w:r>
        <w:t>Şıklardaki bileşiklerin kapalı formülleri incelenir:</w:t>
      </w:r>
    </w:p>
    <w:p>
      <w:pPr>
        <w:pStyle w:val="ListBullet"/>
      </w:pPr>
      <w:r>
        <w:t>A) 2-metilpentan: Pentan (5 karbon) + metil (1 karbon) = 6 karbon. Bir alkan olduğu için kapalı formülü C₆H₁₄'tür.</w:t>
      </w:r>
    </w:p>
    <w:p>
      <w:pPr>
        <w:pStyle w:val="ListBullet"/>
      </w:pPr>
      <w:r>
        <w:t>B) n-heptan: 7 karbonlu bir alkandır, kapalı formülü C₇H₁₆'dır.</w:t>
      </w:r>
    </w:p>
    <w:p>
      <w:pPr>
        <w:pStyle w:val="ListBullet"/>
      </w:pPr>
      <w:r>
        <w:t>C) Siklohekzan: 6 karbonlu bir sikloalkandır. Sikloalkanların genel formülü CnH2n olduğu için kapalı formülü C₆H₁₂'dir.</w:t>
      </w:r>
    </w:p>
    <w:p>
      <w:pPr>
        <w:pStyle w:val="ListBullet"/>
      </w:pPr>
      <w:r>
        <w:t>D) 2-metilhekzan: Hekzan (6 karbon) + metil (1 karbon) = 7 karbon. Bir alkan olduğu için kapalı formülü C₇H₁₆'dır.</w:t>
      </w:r>
    </w:p>
    <w:p>
      <w:pPr>
        <w:pStyle w:val="ListBullet"/>
      </w:pPr>
      <w:r>
        <w:t>Kapalı formülü n-hekzan ile aynı (C₆H₁₄) olan tek bileşik 2-metilpentan'dır. Dolayısıyla n-hekzan'ın yapı izomeridir.</w:t>
      </w:r>
    </w:p>
    <w:p>
      <w:r>
        <w:br/>
        <w:t>Doğru Cevap: 2-metilpentan</w:t>
      </w:r>
    </w:p>
    <w:p>
      <w:r>
        <w:br w:type="page"/>
      </w:r>
    </w:p>
    <w:p>
      <w:pPr>
        <w:pStyle w:val="Heading1"/>
      </w:pPr>
      <w:r>
        <w:t>Soru 3</w:t>
      </w:r>
    </w:p>
    <w:p>
      <w:r>
        <w:t>I. n-pentan, II. 2-metilbütan, III. 2,2-dimetilpropan bileşiklerinin aynı dış basınç altındaki kaynama noktalarının doğru sıralanışı aşağıdakilerden hangisidir?</w:t>
      </w:r>
    </w:p>
    <w:p>
      <w:r>
        <w:drawing>
          <wp:inline xmlns:a="http://schemas.openxmlformats.org/drawingml/2006/main" xmlns:pic="http://schemas.openxmlformats.org/drawingml/2006/picture">
            <wp:extent cx="3657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mljf0na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I &gt; II &gt; III</w:t>
      </w:r>
    </w:p>
    <w:p>
      <w:r>
        <w:t>B) III &gt; II &gt; I</w:t>
      </w:r>
    </w:p>
    <w:p>
      <w:r>
        <w:t>C) II &gt; I &gt; III</w:t>
      </w:r>
    </w:p>
    <w:p>
      <w:r>
        <w:t>D) I &gt; III &gt; II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Verilen üç bileşik de C₅H₁₂ kapalı formülüne sahip yapı izomerleridir.</w:t>
      </w:r>
    </w:p>
    <w:p>
      <w:pPr>
        <w:pStyle w:val="ListBullet"/>
      </w:pPr>
      <w:r>
        <w:t>Alkanların izomerlerinde kaynama noktası, moleküller arası London dağılım kuvvetlerinin gücüne bağlıdır. Bu kuvvetler ise molekülün temas yüzeyi ile doğru orantılıdır.</w:t>
      </w:r>
    </w:p>
    <w:p>
      <w:pPr>
        <w:pStyle w:val="ListBullet"/>
      </w:pPr>
      <w:r>
        <w:t>Dallanma arttıkça molekül daha küresel bir şekil alır ve temas yüzeyi azalır. Bu durum London kuvvetlerini zayıflatır ve kaynama noktasını düşürür.</w:t>
      </w:r>
    </w:p>
    <w:p>
      <w:pPr>
        <w:pStyle w:val="ListBullet"/>
      </w:pPr>
      <w:r>
        <w:t>I. n-pentan: Düz zincirlidir, en büyük temas yüzeyine sahiptir. Dolayısıyla kaynama noktası en yüksektir.</w:t>
      </w:r>
    </w:p>
    <w:p>
      <w:pPr>
        <w:pStyle w:val="ListBullet"/>
      </w:pPr>
      <w:r>
        <w:t>II. 2-metilbütan: Bir adet dallanması vardır. Temas yüzeyi n-pentan'dan daha küçüktür.</w:t>
      </w:r>
    </w:p>
    <w:p>
      <w:pPr>
        <w:pStyle w:val="ListBullet"/>
      </w:pPr>
      <w:r>
        <w:t>III. 2,2-dimetilpropan: En çok dallanmaya sahip olup en küresel yapıdadır. Temas yüzeyi en küçük olduğu için kaynama noktası en düşüktür.</w:t>
      </w:r>
    </w:p>
    <w:p>
      <w:pPr>
        <w:pStyle w:val="ListBullet"/>
      </w:pPr>
      <w:r>
        <w:t>Bu nedenle, kaynama noktaları sıralaması I &gt; II &gt; III şeklindedir.</w:t>
      </w:r>
    </w:p>
    <w:p>
      <w:r>
        <w:br/>
        <w:t>Doğru Cevap: I &gt; II &gt; III</w:t>
      </w:r>
    </w:p>
    <w:p>
      <w:r>
        <w:br w:type="page"/>
      </w:r>
    </w:p>
    <w:p>
      <w:pPr>
        <w:pStyle w:val="Heading1"/>
      </w:pPr>
      <w:r>
        <w:t>Soru 4</w:t>
      </w:r>
    </w:p>
    <w:p>
      <w:r>
        <w:t>Propan gazının, ultraviyole (UV) ışık varlığında brom (Br₂) ile tepkimesi sonucu oluşan ana organik ürün aşağıdakilerden hangisidir?</w:t>
      </w:r>
    </w:p>
    <w:p>
      <w:r>
        <w:t>A) 1-bromopropan</w:t>
      </w:r>
    </w:p>
    <w:p>
      <w:r>
        <w:t>B) 2-bromopropan</w:t>
      </w:r>
    </w:p>
    <w:p>
      <w:r>
        <w:t>C) 1,2-dibromopropan</w:t>
      </w:r>
    </w:p>
    <w:p>
      <w:r>
        <w:t>D) Hekzan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Alkanlar, UV ışığı gibi katalizörler eşliğinde halojenlerle radikalik yer değiştirme (sübstitüsyon) tepkimesi verirler. Bu tepkimede bir hidrojen atomu, bir halojen atomuyla yer değiştirir.</w:t>
      </w:r>
    </w:p>
    <w:p>
      <w:pPr>
        <w:pStyle w:val="ListBullet"/>
      </w:pPr>
      <w:r>
        <w:t>Propan (CH₃–CH₂–CH₃) molekülünde iki farklı tür hidrojen atomu bulunur: Uçlardaki karbonlara bağlı birincil (primer) hidrojenler ve ortadaki karbona bağlı ikincil (sekonder) hidrojenler.</w:t>
      </w:r>
    </w:p>
    <w:p>
      <w:pPr>
        <w:pStyle w:val="ListBullet"/>
      </w:pPr>
      <w:r>
        <w:t>Radikalik halojenasyon tepkimelerinde, halojen atomu daha kararlı bir radikal ara ürün oluşturacak hidrojeni tercih eder. Radikal kararlılığı sırası: üçüncül &gt; ikincil &gt; birincil şeklindedir.</w:t>
      </w:r>
    </w:p>
    <w:p>
      <w:pPr>
        <w:pStyle w:val="ListBullet"/>
      </w:pPr>
      <w:r>
        <w:t>Propan molekülünde ikincil karbon atomu (ortadaki), birincil karbon atomlarından (uçlardakiler) daha kararlı bir radikal oluşturur.</w:t>
      </w:r>
    </w:p>
    <w:p>
      <w:pPr>
        <w:pStyle w:val="ListBullet"/>
      </w:pPr>
      <w:r>
        <w:t>Bu nedenle, brom atomunun ikincil karbondaki hidrojen ile yer değiştirmesiyle oluşan 2-bromopropan ana üründür. 1-bromopropan ise yan ürün olarak daha az miktarda oluşur.</w:t>
      </w:r>
    </w:p>
    <w:p>
      <w:r>
        <w:br/>
        <w:t>Doğru Cevap: 2-bromopropan</w:t>
      </w:r>
    </w:p>
    <w:p>
      <w:r>
        <w:br w:type="page"/>
      </w:r>
    </w:p>
    <w:p>
      <w:pPr>
        <w:pStyle w:val="Heading1"/>
      </w:pPr>
      <w:r>
        <w:t>Soru 5</w:t>
      </w:r>
    </w:p>
    <w:p>
      <w:r>
        <w:t>Alkanlar ile ilgili aşağıdaki ifadelerden hangisi yanlıştır?</w:t>
      </w:r>
    </w:p>
    <w:p>
      <w:r>
        <w:t>A) Genel formülleri CnH2n+2'dir.</w:t>
      </w:r>
    </w:p>
    <w:p>
      <w:r>
        <w:t>B) Doymuş hidrokarbonlardır.</w:t>
      </w:r>
    </w:p>
    <w:p>
      <w:r>
        <w:t>C) Suda iyi çözünürler.</w:t>
      </w:r>
    </w:p>
    <w:p>
      <w:r>
        <w:t>D) Yanma tepkimesi vererek CO₂ ve H₂O oluştururlar.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A) Halkasız (asiklik) alkanların genel formülü CnH2n+2'dir. Bu ifade doğrudur.</w:t>
      </w:r>
    </w:p>
    <w:p>
      <w:pPr>
        <w:pStyle w:val="ListBullet"/>
      </w:pPr>
      <w:r>
        <w:t>B) Alkanlardaki tüm karbon-karbon bağları tekli (sigma) bağlarıdır. Bu nedenle karbon atomları maksimum sayıda hidrojene bağlanmıştır ve doymuş hidrokarbonlar olarak sınıflandırılırlar. Bu ifade doğrudur.</w:t>
      </w:r>
    </w:p>
    <w:p>
      <w:pPr>
        <w:pStyle w:val="ListBullet"/>
      </w:pPr>
      <w:r>
        <w:t>C) Alkanlar, elektronegatiflikleri birbirine yakın olan karbon ve hidrojen atomlarından oluştukları için apolar moleküllerdir. Su (H₂O) ise polar bir çözücüdür. Kimyadaki 'benzer benzeri çözer' ilkesine göre, apolar alkanlar polar olan suda çözünmezler. Bu ifade yanlıştır.</w:t>
      </w:r>
    </w:p>
    <w:p>
      <w:pPr>
        <w:pStyle w:val="ListBullet"/>
      </w:pPr>
      <w:r>
        <w:t>D) Tüm hidrokarbonlar gibi alkanlar da yeterli oksijen varlığında yandıklarında karbondioksit (CO₂) ve su (H₂O) oluştururlar. Bu tepkime ekzotermiktir. Bu ifade doğrudur.</w:t>
      </w:r>
    </w:p>
    <w:p>
      <w:pPr>
        <w:pStyle w:val="ListBullet"/>
      </w:pPr>
      <w:r>
        <w:t>Soruda yanlış olan ifade istendiği için doğru cevap C seçeneğidir.</w:t>
      </w:r>
    </w:p>
    <w:p>
      <w:r>
        <w:br/>
        <w:t>Doğru Cevap: Suda iyi çözünürler.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