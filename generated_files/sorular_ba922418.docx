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Üçgenler - Sorular</w:t>
      </w:r>
    </w:p>
    <w:p>
      <w:pPr>
        <w:pStyle w:val="Heading1"/>
      </w:pPr>
      <w:r>
        <w:t>Soru 1</w:t>
      </w:r>
    </w:p>
    <w:p>
      <w:r>
        <w:t>Bir ABC dik üçgeninde, A açısı dik açıdır. |AB| = 8 cm ve |AC| = 15 cm ise, hipotenüs olan |BC| kenarının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64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zz9052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16 cm</w:t>
      </w:r>
    </w:p>
    <w:p>
      <w:r>
        <w:t>B) 17 cm</w:t>
      </w:r>
    </w:p>
    <w:p>
      <w:r>
        <w:t>C) 19 cm</w:t>
      </w:r>
    </w:p>
    <w:p>
      <w:r>
        <w:t>D) 23 cm</w:t>
      </w:r>
    </w:p>
    <w:p/>
    <w:p>
      <w:pPr>
        <w:pStyle w:val="Heading1"/>
      </w:pPr>
      <w:r>
        <w:t>Soru 2</w:t>
      </w:r>
    </w:p>
    <w:p>
      <w:r>
        <w:t>Bir üçgenin iki kenar uzunluğu 7 cm ve 11 cm'dir. Bu üçgenin üçüncü kenarının uzunluğu santimetre cinsinden kaç farklı tam sayı değeri alabilir?</w:t>
      </w:r>
    </w:p>
    <w:p>
      <w:r>
        <w:t>A) 11</w:t>
      </w:r>
    </w:p>
    <w:p>
      <w:r>
        <w:t>B) 12</w:t>
      </w:r>
    </w:p>
    <w:p>
      <w:r>
        <w:t>C) 13</w:t>
      </w:r>
    </w:p>
    <w:p>
      <w:r>
        <w:t>D) 14</w:t>
      </w:r>
    </w:p>
    <w:p/>
    <w:p>
      <w:pPr>
        <w:pStyle w:val="Heading1"/>
      </w:pPr>
      <w:r>
        <w:t>Soru 3</w:t>
      </w:r>
    </w:p>
    <w:p>
      <w:r>
        <w:t>ABC üçgeninde m(B) = 30° ve m(C) = 45° dir. |AC| kenarının uzunluğu 6 cm ise, |AB| kenarının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194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j3382nh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6√2 cm</w:t>
      </w:r>
    </w:p>
    <w:p>
      <w:r>
        <w:t>B) 6√3 cm</w:t>
      </w:r>
    </w:p>
    <w:p>
      <w:r>
        <w:t>C) 3√2 cm</w:t>
      </w:r>
    </w:p>
    <w:p>
      <w:r>
        <w:t>D) 12 cm</w:t>
      </w:r>
    </w:p>
    <w:p/>
    <w:p>
      <w:pPr>
        <w:pStyle w:val="Heading1"/>
      </w:pPr>
      <w:r>
        <w:t>Soru 4</w:t>
      </w:r>
    </w:p>
    <w:p>
      <w:r>
        <w:t>Bir ABC üçgeninde |AB| = 10 cm, |BC| = 12 cm ve m(ABC) = 60° olduğuna göre, |AC| kenarının uzunluğu kaç cm'dir?</w:t>
      </w:r>
    </w:p>
    <w:p>
      <w:r>
        <w:t>A) √124 cm</w:t>
      </w:r>
    </w:p>
    <w:p>
      <w:r>
        <w:t>B) 11 cm</w:t>
      </w:r>
    </w:p>
    <w:p>
      <w:r>
        <w:t>C) 2√31 cm</w:t>
      </w:r>
    </w:p>
    <w:p>
      <w:r>
        <w:t>D) 2√34 cm</w:t>
      </w:r>
    </w:p>
    <w:p/>
    <w:p>
      <w:pPr>
        <w:pStyle w:val="Heading1"/>
      </w:pPr>
      <w:r>
        <w:t>Soru 5</w:t>
      </w:r>
    </w:p>
    <w:p>
      <w:r>
        <w:t>ABC üçgeninde, D noktası [AB] üzerinde, E noktası [AC] üzerinde olmak üzere [DE] // [BC]'dir. |AD| = 6 cm, |DB| = 3 cm ve |BC| = 15 cm ise, |DE|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5rwhr4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7.5 cm</w:t>
      </w:r>
    </w:p>
    <w:p>
      <w:r>
        <w:t>B) 8 cm</w:t>
      </w:r>
    </w:p>
    <w:p>
      <w:r>
        <w:t>C) 9 cm</w:t>
      </w:r>
    </w:p>
    <w:p>
      <w:r>
        <w:t>D) 10 cm</w:t>
      </w:r>
    </w:p>
    <w:p/>
    <w:p>
      <w:pPr>
        <w:pStyle w:val="Heading1"/>
      </w:pPr>
      <w:r>
        <w:t>Soru 6</w:t>
      </w:r>
    </w:p>
    <w:p>
      <w:r>
        <w:t>ABC üçgeninde [AN], A açısının açıortayıdır. N noktası [BC] üzerindedir. |AB| = 9 cm, |AC| = 12 cm ve |BC| = 14 cm olduğuna göre, |BN|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3774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1sw90hz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77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5 cm</w:t>
      </w:r>
    </w:p>
    <w:p>
      <w:r>
        <w:t>B) 6 cm</w:t>
      </w:r>
    </w:p>
    <w:p>
      <w:r>
        <w:t>C) 7 cm</w:t>
      </w:r>
    </w:p>
    <w:p>
      <w:r>
        <w:t>D) 8 cm</w:t>
      </w:r>
    </w:p>
    <w:p/>
    <w:p>
      <w:pPr>
        <w:pStyle w:val="Heading1"/>
      </w:pPr>
      <w:r>
        <w:t>Soru 7</w:t>
      </w:r>
    </w:p>
    <w:p>
      <w:r>
        <w:t>Taban uzunluğu 16 cm ve alanı 48 cm² olan bir ikizkenar üçgenin eşit kenarlarından birinin uzunluğu kaç cm'dir?</w:t>
      </w:r>
    </w:p>
    <w:p>
      <w:r>
        <w:t>A) 8 cm</w:t>
      </w:r>
    </w:p>
    <w:p>
      <w:r>
        <w:t>B) 10 cm</w:t>
      </w:r>
    </w:p>
    <w:p>
      <w:r>
        <w:t>C) 12 cm</w:t>
      </w:r>
    </w:p>
    <w:p>
      <w:r>
        <w:t>D) 15 cm</w:t>
      </w:r>
    </w:p>
    <w:p/>
    <w:p>
      <w:pPr>
        <w:pStyle w:val="Heading1"/>
      </w:pPr>
      <w:r>
        <w:t>Soru 8</w:t>
      </w:r>
    </w:p>
    <w:p>
      <w:r>
        <w:t>Bir ABC üçgeninin ağırlık merkezi G noktasıdır. A köşesinden [BC] kenarına çizilen kenarortayın uzunluğu 18 cm ise, G noktasının A köşesine olan uzaklığı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66bk6f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6 cm</w:t>
      </w:r>
    </w:p>
    <w:p>
      <w:r>
        <w:t>B) 9 cm</w:t>
      </w:r>
    </w:p>
    <w:p>
      <w:r>
        <w:t>C) 12 cm</w:t>
      </w:r>
    </w:p>
    <w:p>
      <w:r>
        <w:t>D) 15 cm</w:t>
      </w:r>
    </w:p>
    <w:p/>
    <w:p>
      <w:pPr>
        <w:pStyle w:val="Heading1"/>
      </w:pPr>
      <w:r>
        <w:t>Soru 9</w:t>
      </w:r>
    </w:p>
    <w:p>
      <w:r>
        <w:t>Bir dik üçgende, 30 derecelik açının karşısındaki kenarın uzunluğu 5 cm ise, 60 derecelik açının karşısındaki kenarın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qx3y8xb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10 cm</w:t>
      </w:r>
    </w:p>
    <w:p>
      <w:r>
        <w:t>B) 5√2 cm</w:t>
      </w:r>
    </w:p>
    <w:p>
      <w:r>
        <w:t>C) 5√3 cm</w:t>
      </w:r>
    </w:p>
    <w:p>
      <w:r>
        <w:t>D) 2.5 cm</w:t>
      </w:r>
    </w:p>
    <w:p/>
    <w:p>
      <w:pPr>
        <w:pStyle w:val="Heading1"/>
      </w:pPr>
      <w:r>
        <w:t>Soru 10</w:t>
      </w:r>
    </w:p>
    <w:p>
      <w:r>
        <w:t>Çeşitkenar bir ABC üçgeninde, |AB| = 6 cm ve |AC| = 10 cm'dir. BC kenarının uzunluğu bir tam sayı olduğuna göre, bu üçgenin çevresinin alabileceği en büyük tam sayı değeri kaçtır?</w:t>
      </w:r>
    </w:p>
    <w:p>
      <w:r>
        <w:t>A) 30 cm</w:t>
      </w:r>
    </w:p>
    <w:p>
      <w:r>
        <w:t>B) 31 cm</w:t>
      </w:r>
    </w:p>
    <w:p>
      <w:r>
        <w:t>C) 32 cm</w:t>
      </w:r>
    </w:p>
    <w:p>
      <w:r>
        <w:t>D) 33 cm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