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Türev - Sorular</w:t>
      </w:r>
    </w:p>
    <w:p>
      <w:pPr>
        <w:pStyle w:val="Heading1"/>
      </w:pPr>
      <w:r>
        <w:t>Soru 1</w:t>
      </w:r>
    </w:p>
    <w:p>
      <w:r>
        <w:t>f(x) = 3x⁴ - 5x² + 7x - 1 fonksiyonunun türevi f'(x) aşağıdakilerden hangisidir?</w:t>
      </w:r>
    </w:p>
    <w:p>
      <w:r>
        <w:t>A) 12x³ - 10x + 7</w:t>
      </w:r>
    </w:p>
    <w:p>
      <w:r>
        <w:t>B) 3x³ - 5x + 7</w:t>
      </w:r>
    </w:p>
    <w:p>
      <w:r>
        <w:t>C) 12x⁴ - 10x² + 7</w:t>
      </w:r>
    </w:p>
    <w:p>
      <w:r>
        <w:t>D) 12x³ - 10x</w:t>
      </w:r>
    </w:p>
    <w:p/>
    <w:p>
      <w:pPr>
        <w:pStyle w:val="Heading1"/>
      </w:pPr>
      <w:r>
        <w:t>Soru 2</w:t>
      </w:r>
    </w:p>
    <w:p>
      <w:r>
        <w:t>y = x³ - 2x + 1 eğrisine x = 2 apsisli noktasından çizilen teğetin eğimi kaçtır?</w:t>
      </w:r>
    </w:p>
    <w:p>
      <w:r>
        <w:drawing>
          <wp:inline xmlns:a="http://schemas.openxmlformats.org/drawingml/2006/main" xmlns:pic="http://schemas.openxmlformats.org/drawingml/2006/picture">
            <wp:extent cx="36576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ukuw8g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[Görsel dönüştürülemedi]</w:t>
      </w:r>
    </w:p>
    <w:p>
      <w:r>
        <w:t>A) 5</w:t>
      </w:r>
    </w:p>
    <w:p>
      <w:r>
        <w:t>B) 8</w:t>
      </w:r>
    </w:p>
    <w:p>
      <w:r>
        <w:t>C) 10</w:t>
      </w:r>
    </w:p>
    <w:p>
      <w:r>
        <w:t>D) 12</w:t>
      </w:r>
    </w:p>
    <w:p/>
    <w:p>
      <w:pPr>
        <w:pStyle w:val="Heading1"/>
      </w:pPr>
      <w:r>
        <w:t>Soru 3</w:t>
      </w:r>
    </w:p>
    <w:p>
      <w:r>
        <w:t>f(x) = x³ - 12x + 5 fonksiyonunun yerel minimum noktasının apsisi kaçtır?</w:t>
      </w:r>
    </w:p>
    <w:p>
      <w:r>
        <w:drawing>
          <wp:inline xmlns:a="http://schemas.openxmlformats.org/drawingml/2006/main" xmlns:pic="http://schemas.openxmlformats.org/drawingml/2006/picture">
            <wp:extent cx="3657600" cy="11637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swlxm5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37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[Görsel dönüştürülemedi]</w:t>
      </w:r>
    </w:p>
    <w:p>
      <w:r>
        <w:t>A) -2</w:t>
      </w:r>
    </w:p>
    <w:p>
      <w:r>
        <w:t>B) 0</w:t>
      </w:r>
    </w:p>
    <w:p>
      <w:r>
        <w:t>C) 1</w:t>
      </w:r>
    </w:p>
    <w:p>
      <w:r>
        <w:t>D) 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