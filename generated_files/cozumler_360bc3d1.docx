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geometri - trigonometri - Çözümler</w:t>
      </w:r>
    </w:p>
    <w:p>
      <w:pPr>
        <w:pStyle w:val="Heading1"/>
      </w:pPr>
      <w:r>
        <w:t>Soru 1</w:t>
      </w:r>
    </w:p>
    <w:p>
      <w:r>
        <w:t>Şekildeki ABC dik üçgeninde, m(BAC) = 30° ve hipotenüs uzunluğu |AC| = 12 cm olduğuna göre, |BC| kenarının uzunluğu kaç cm'dir?</w:t>
      </w:r>
    </w:p>
    <w:p>
      <w:r>
        <w:drawing>
          <wp:inline xmlns:a="http://schemas.openxmlformats.org/drawingml/2006/main" xmlns:pic="http://schemas.openxmlformats.org/drawingml/2006/picture">
            <wp:extent cx="3657600" cy="2926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rsel_360bc3d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Soruda bir dik üçgen ve bir açı verildiği için trigonometrik oranları kullanabiliriz.</w:t>
      </w:r>
    </w:p>
    <w:p>
      <w:pPr>
        <w:pStyle w:val="ListBullet"/>
      </w:pPr>
      <w:r>
        <w:t>İstenen kenar |BC|, verilen 30°'lik açının karşısındaki dik kenardır.</w:t>
      </w:r>
    </w:p>
    <w:p>
      <w:pPr>
        <w:pStyle w:val="ListBullet"/>
      </w:pPr>
      <w:r>
        <w:t>Verilen kenar |AC| ise üçgenin hipotenüsüdür.</w:t>
      </w:r>
    </w:p>
    <w:p>
      <w:pPr>
        <w:pStyle w:val="ListBullet"/>
      </w:pPr>
      <w:r>
        <w:t>Karşı dik kenar ve hipotenüs arasındaki ilişki sinüs oranı ile ifade edilir: sin(α) = Karşı / Hipotenüs.</w:t>
      </w:r>
    </w:p>
    <w:p>
      <w:pPr>
        <w:pStyle w:val="ListBullet"/>
      </w:pPr>
      <w:r>
        <w:t>Bu durumda, sin(30°) = |BC| / |AC|.</w:t>
      </w:r>
    </w:p>
    <w:p>
      <w:pPr>
        <w:pStyle w:val="ListBullet"/>
      </w:pPr>
      <w:r>
        <w:t>sin(30°) değerinin 1/2 olduğunu biliyoruz.</w:t>
      </w:r>
    </w:p>
    <w:p>
      <w:pPr>
        <w:pStyle w:val="ListBullet"/>
      </w:pPr>
      <w:r>
        <w:t>Denklemde değerleri yerine yazalım: 1/2 = |BC| / 12.</w:t>
      </w:r>
    </w:p>
    <w:p>
      <w:pPr>
        <w:pStyle w:val="ListBullet"/>
      </w:pPr>
      <w:r>
        <w:t>İçler dışlar çarpımı yaparak |BC|'yi bulabiliriz: 2 * |BC| = 12.</w:t>
      </w:r>
    </w:p>
    <w:p>
      <w:pPr>
        <w:pStyle w:val="ListBullet"/>
      </w:pPr>
      <w:r>
        <w:t>|BC| = 12 / 2 = 6 cm.</w:t>
      </w:r>
    </w:p>
    <w:p>
      <w:r>
        <w:br/>
        <w:t>Cevap: 6</w:t>
      </w:r>
    </w:p>
    <w:p>
      <w:r>
        <w:br w:type="page"/>
      </w:r>
    </w:p>
    <w:p>
      <w:pPr>
        <w:pStyle w:val="Heading1"/>
      </w:pPr>
      <w:r>
        <w:t>Soru 2</w:t>
      </w:r>
    </w:p>
    <w:p>
      <w:r>
        <w:t>Şekildeki ABC üçgeninde |AB| = 8, |AC| = 10 ve aralarındaki açının ölçüsü m(BAC) = 60° olduğuna göre, |BC| kenarının uzunluğu (x) kaçtır?</w:t>
      </w:r>
    </w:p>
    <w:p>
      <w:r>
        <w:drawing>
          <wp:inline xmlns:a="http://schemas.openxmlformats.org/drawingml/2006/main" xmlns:pic="http://schemas.openxmlformats.org/drawingml/2006/picture">
            <wp:extent cx="3657600" cy="2926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rsel_360bc3d1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İki kenar ve aralarındaki açı verildiğinde üçüncü kenarı bulmak için Kosinüs Teoremi kullanılır.</w:t>
      </w:r>
    </w:p>
    <w:p>
      <w:pPr>
        <w:pStyle w:val="ListBullet"/>
      </w:pPr>
      <w:r>
        <w:t>Kosinüs Teoremi: a² = b² + c² - 2bc * cos(A).</w:t>
      </w:r>
    </w:p>
    <w:p>
      <w:pPr>
        <w:pStyle w:val="ListBullet"/>
      </w:pPr>
      <w:r>
        <w:t>Burada a = |BC| = x, b = |AC| = 10, c = |AB| = 8 ve A = 60°'dir.</w:t>
      </w:r>
    </w:p>
    <w:p>
      <w:pPr>
        <w:pStyle w:val="ListBullet"/>
      </w:pPr>
      <w:r>
        <w:t>Değerleri formülde yerine yazalım: x² = 10² + 8² - 2 * 10 * 8 * cos(60°).</w:t>
      </w:r>
    </w:p>
    <w:p>
      <w:pPr>
        <w:pStyle w:val="ListBullet"/>
      </w:pPr>
      <w:r>
        <w:t>cos(60°) değerinin 1/2 olduğunu biliyoruz.</w:t>
      </w:r>
    </w:p>
    <w:p>
      <w:pPr>
        <w:pStyle w:val="ListBullet"/>
      </w:pPr>
      <w:r>
        <w:t>x² = 100 + 64 - 160 * (1/2).</w:t>
      </w:r>
    </w:p>
    <w:p>
      <w:pPr>
        <w:pStyle w:val="ListBullet"/>
      </w:pPr>
      <w:r>
        <w:t>x² = 164 - 80.</w:t>
      </w:r>
    </w:p>
    <w:p>
      <w:pPr>
        <w:pStyle w:val="ListBullet"/>
      </w:pPr>
      <w:r>
        <w:t>x² = 84.</w:t>
      </w:r>
    </w:p>
    <w:p>
      <w:pPr>
        <w:pStyle w:val="ListBullet"/>
      </w:pPr>
      <w:r>
        <w:t>Her iki tarafın karekökünü alalım: x = √84.</w:t>
      </w:r>
    </w:p>
    <w:p>
      <w:pPr>
        <w:pStyle w:val="ListBullet"/>
      </w:pPr>
      <w:r>
        <w:t>√84'ü sadeleştirelim: √84 = √(4 * 21) = 2√21.</w:t>
      </w:r>
    </w:p>
    <w:p>
      <w:r>
        <w:br/>
        <w:t>Cevap: 2√21</w:t>
      </w:r>
    </w:p>
    <w:p>
      <w:r>
        <w:br w:type="page"/>
      </w:r>
    </w:p>
    <w:p>
      <w:pPr>
        <w:pStyle w:val="Heading1"/>
      </w:pPr>
      <w:r>
        <w:t>Soru 3</w:t>
      </w:r>
    </w:p>
    <w:p>
      <w:r>
        <w:t>Bir binanın tepesinden, binanın tabanından 40 metre uzakta bulunan bir arabaya bakıldığında, alçalış açısı 45° olarak ölçülmüştür. Şekle göre binanın yüksekliği (h) kaç metredir?</w:t>
      </w:r>
    </w:p>
    <w:p>
      <w:r>
        <w:drawing>
          <wp:inline xmlns:a="http://schemas.openxmlformats.org/drawingml/2006/main" xmlns:pic="http://schemas.openxmlformats.org/drawingml/2006/picture">
            <wp:extent cx="3657600" cy="321868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rsel_360bc3d1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18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Alçalış açısı, gözlemcinin yatay bakış doğrultusu ile aşağıya doğru baktığı doğrultu arasındaki açıdır.</w:t>
      </w:r>
    </w:p>
    <w:p>
      <w:pPr>
        <w:pStyle w:val="ListBullet"/>
      </w:pPr>
      <w:r>
        <w:t>İç ters açılar kuralından dolayı, arabadan binanın tepesine olan yükseliş açısı da 45° olur.</w:t>
      </w:r>
    </w:p>
    <w:p>
      <w:pPr>
        <w:pStyle w:val="ListBullet"/>
      </w:pPr>
      <w:r>
        <w:t>Şekilde bir dik üçgen oluşur. Bu üçgende h (binanın yüksekliği) 45°'lik açının 'karşı' dik kenarı, 40 metre ise 'komşu' dik kenarıdır.</w:t>
      </w:r>
    </w:p>
    <w:p>
      <w:pPr>
        <w:pStyle w:val="ListBullet"/>
      </w:pPr>
      <w:r>
        <w:t>Karşı ve komşu dik kenarlar arasındaki ilişki tanjant oranı ile ifade edilir: tan(α) = Karşı / Komşu.</w:t>
      </w:r>
    </w:p>
    <w:p>
      <w:pPr>
        <w:pStyle w:val="ListBullet"/>
      </w:pPr>
      <w:r>
        <w:t>Denklemimiz: tan(45°) = h / 40.</w:t>
      </w:r>
    </w:p>
    <w:p>
      <w:pPr>
        <w:pStyle w:val="ListBullet"/>
      </w:pPr>
      <w:r>
        <w:t>tan(45°) değerinin 1 olduğunu biliyoruz.</w:t>
      </w:r>
    </w:p>
    <w:p>
      <w:pPr>
        <w:pStyle w:val="ListBullet"/>
      </w:pPr>
      <w:r>
        <w:t>1 = h / 40.</w:t>
      </w:r>
    </w:p>
    <w:p>
      <w:pPr>
        <w:pStyle w:val="ListBullet"/>
      </w:pPr>
      <w:r>
        <w:t>Bu durumda h = 40 metre olur.</w:t>
      </w:r>
    </w:p>
    <w:p>
      <w:r>
        <w:br/>
        <w:t>Cevap: 40</w:t>
      </w:r>
    </w:p>
    <w:p>
      <w:r>
        <w:br w:type="page"/>
      </w:r>
    </w:p>
    <w:p>
      <w:pPr>
        <w:pStyle w:val="Heading1"/>
      </w:pPr>
      <w:r>
        <w:t>Soru 4</w:t>
      </w:r>
    </w:p>
    <w:p>
      <w:r>
        <w:t>Şekildeki ABC üçgeninde m(ABC) = 45°, m(BCA) = 30° ve |AB| = 6√2 cm olduğuna göre, |AC| kenarının uzunluğu (x) kaç cm'dir?</w:t>
      </w:r>
    </w:p>
    <w:p>
      <w:r>
        <w:drawing>
          <wp:inline xmlns:a="http://schemas.openxmlformats.org/drawingml/2006/main" xmlns:pic="http://schemas.openxmlformats.org/drawingml/2006/picture">
            <wp:extent cx="3657600" cy="29260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rsel_360bc3d1_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Bir üçgende iki açı ve bir kenar biliniyorsa, diğer kenarları bulmak için Sinüs Teoremi kullanılabilir.</w:t>
      </w:r>
    </w:p>
    <w:p>
      <w:pPr>
        <w:pStyle w:val="ListBullet"/>
      </w:pPr>
      <w:r>
        <w:t>Sinüs Teoremi: a / sin(A) = b / sin(B) = c / sin(C).</w:t>
      </w:r>
    </w:p>
    <w:p>
      <w:pPr>
        <w:pStyle w:val="ListBullet"/>
      </w:pPr>
      <w:r>
        <w:t>Bizim üçgenimizde |AC| / sin(B) = |AB| / sin(C) ilişkisini kullanabiliriz.</w:t>
      </w:r>
    </w:p>
    <w:p>
      <w:pPr>
        <w:pStyle w:val="ListBullet"/>
      </w:pPr>
      <w:r>
        <w:t>|AC| = x, B açısı = 45°, |AB| = 6√2 ve C açısı = 30°'dir.</w:t>
      </w:r>
    </w:p>
    <w:p>
      <w:pPr>
        <w:pStyle w:val="ListBullet"/>
      </w:pPr>
      <w:r>
        <w:t>Değerleri yerine yazalım: x / sin(45°) = (6√2) / sin(30°).</w:t>
      </w:r>
    </w:p>
    <w:p>
      <w:pPr>
        <w:pStyle w:val="ListBullet"/>
      </w:pPr>
      <w:r>
        <w:t>sin(45°) = √2/2 ve sin(30°) = 1/2 değerlerini biliyoruz.</w:t>
      </w:r>
    </w:p>
    <w:p>
      <w:pPr>
        <w:pStyle w:val="ListBullet"/>
      </w:pPr>
      <w:r>
        <w:t>x / (√2/2) = (6√2) / (1/2).</w:t>
      </w:r>
    </w:p>
    <w:p>
      <w:pPr>
        <w:pStyle w:val="ListBullet"/>
      </w:pPr>
      <w:r>
        <w:t>Denklemi çözmek için x'i yalnız bırakalım: x = [ (6√2) / (1/2) ] * (√2/2).</w:t>
      </w:r>
    </w:p>
    <w:p>
      <w:pPr>
        <w:pStyle w:val="ListBullet"/>
      </w:pPr>
      <w:r>
        <w:t>x = (12√2) * (√2/2).</w:t>
      </w:r>
    </w:p>
    <w:p>
      <w:pPr>
        <w:pStyle w:val="ListBullet"/>
      </w:pPr>
      <w:r>
        <w:t>x = (12 * 2) / 2 = 24 / 2 = 12 cm.</w:t>
      </w:r>
    </w:p>
    <w:p>
      <w:r>
        <w:br/>
        <w:t>Cevap: 12</w:t>
      </w:r>
    </w:p>
    <w:p>
      <w:r>
        <w:br w:type="page"/>
      </w:r>
    </w:p>
    <w:p>
      <w:pPr>
        <w:pStyle w:val="Heading1"/>
      </w:pPr>
      <w:r>
        <w:t>Soru 5</w:t>
      </w:r>
    </w:p>
    <w:p>
      <w:r>
        <w:t>Şekildeki O merkezli birim çember üzerinde gösterilen P noktasının apsisi (x koordinatı) nedir? (cos(135°) = ?)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rsel_360bc3d1_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Birim çember, merkezi orijinde (0,0) olan ve yarıçapı 1 birim olan çemberdir.</w:t>
      </w:r>
    </w:p>
    <w:p>
      <w:pPr>
        <w:pStyle w:val="ListBullet"/>
      </w:pPr>
      <w:r>
        <w:t>Çember üzerindeki herhangi bir P(x, y) noktasının koordinatları, pozitif x-ekseni ile yapılan θ açısı cinsinden (cos(θ), sin(θ)) olarak ifade edilir.</w:t>
      </w:r>
    </w:p>
    <w:p>
      <w:pPr>
        <w:pStyle w:val="ListBullet"/>
      </w:pPr>
      <w:r>
        <w:t>Şekildeki P noktası için θ açısı 135° olarak verilmiştir.</w:t>
      </w:r>
    </w:p>
    <w:p>
      <w:pPr>
        <w:pStyle w:val="ListBullet"/>
      </w:pPr>
      <w:r>
        <w:t>Dolayısıyla, P noktasının apsisi (x koordinatı) cos(135°) değerine eşittir.</w:t>
      </w:r>
    </w:p>
    <w:p>
      <w:pPr>
        <w:pStyle w:val="ListBullet"/>
      </w:pPr>
      <w:r>
        <w:t>135° ikinci bölgede bir açıdır. Bu bölgede kosinüs negatiftir.</w:t>
      </w:r>
    </w:p>
    <w:p>
      <w:pPr>
        <w:pStyle w:val="ListBullet"/>
      </w:pPr>
      <w:r>
        <w:t>135° açısını 180°'ye tamamlayan açı 180° - 135° = 45°'dir.</w:t>
      </w:r>
    </w:p>
    <w:p>
      <w:pPr>
        <w:pStyle w:val="ListBullet"/>
      </w:pPr>
      <w:r>
        <w:t>Bu nedenle, cos(135°) = -cos(45°).</w:t>
      </w:r>
    </w:p>
    <w:p>
      <w:pPr>
        <w:pStyle w:val="ListBullet"/>
      </w:pPr>
      <w:r>
        <w:t>cos(45°) değerinin √2/2 olduğunu biliyoruz.</w:t>
      </w:r>
    </w:p>
    <w:p>
      <w:pPr>
        <w:pStyle w:val="ListBullet"/>
      </w:pPr>
      <w:r>
        <w:t>Sonuç olarak, P noktasının apsisi -√2/2'dir.</w:t>
      </w:r>
    </w:p>
    <w:p>
      <w:r>
        <w:br/>
        <w:t>Cevap: -√2/2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