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Limit - Çözümler</w:t>
      </w:r>
    </w:p>
    <w:p>
      <w:pPr>
        <w:pStyle w:val="Heading1"/>
      </w:pPr>
      <w:r>
        <w:t>Soru 1</w:t>
      </w:r>
    </w:p>
    <w:p>
      <w:r>
        <w:t>lim (x→2) (x² + 3x - 4) ifadesinin değeri kaçtır?</w:t>
      </w:r>
    </w:p>
    <w:p>
      <w:r>
        <w:t>A) 6</w:t>
      </w:r>
    </w:p>
    <w:p>
      <w:r>
        <w:t>B) 8</w:t>
      </w:r>
    </w:p>
    <w:p>
      <w:r>
        <w:t>C) 10</w:t>
      </w:r>
    </w:p>
    <w:p>
      <w:r>
        <w:t>D) 12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Verilen fonksiyon bir polinom fonksiyondur.</w:t>
      </w:r>
    </w:p>
    <w:p>
      <w:pPr>
        <w:pStyle w:val="ListBullet"/>
      </w:pPr>
      <w:r>
        <w:t>Polinom fonksiyonlarda bir noktadaki limit, o noktanın fonksiyondaki görüntüsüne eşittir. Yani x değeri doğrudan yerine yazılabilir.</w:t>
      </w:r>
    </w:p>
    <w:p>
      <w:pPr>
        <w:pStyle w:val="ListBullet"/>
      </w:pPr>
      <w:r>
        <w:t>x = 2 değerini fonksiyonda yerine yazalım: f(x) = x² + 3x - 4</w:t>
      </w:r>
    </w:p>
    <w:p>
      <w:pPr>
        <w:pStyle w:val="ListBullet"/>
      </w:pPr>
      <w:r>
        <w:t>f(2) = (2)² + 3(2) - 4</w:t>
      </w:r>
    </w:p>
    <w:p>
      <w:pPr>
        <w:pStyle w:val="ListBullet"/>
      </w:pPr>
      <w:r>
        <w:t>f(2) = 4 + 6 - 4 = 6</w:t>
      </w:r>
    </w:p>
    <w:p>
      <w:pPr>
        <w:pStyle w:val="ListBullet"/>
      </w:pPr>
      <w:r>
        <w:t>Dolayısıyla, limitin değeri 6'dır.</w:t>
      </w:r>
    </w:p>
    <w:p>
      <w:r>
        <w:br/>
        <w:t>Doğru Cevap: 6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lim (x→3) (x² - 9) / (x - 3) limitinin değeri kaçtır?</w:t>
      </w:r>
    </w:p>
    <w:p>
      <w:r>
        <w:t>A) 0</w:t>
      </w:r>
    </w:p>
    <w:p>
      <w:r>
        <w:t>B) 3</w:t>
      </w:r>
    </w:p>
    <w:p>
      <w:r>
        <w:t>C) 6</w:t>
      </w:r>
    </w:p>
    <w:p>
      <w:r>
        <w:t>D) Limit yoktur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İlk olarak, x = 3 değerini doğrudan fonksiyonda yerine koymayı deneriz.</w:t>
      </w:r>
    </w:p>
    <w:p>
      <w:pPr>
        <w:pStyle w:val="ListBullet"/>
      </w:pPr>
      <w:r>
        <w:t>Pay: (3)² - 9 = 9 - 9 = 0</w:t>
      </w:r>
    </w:p>
    <w:p>
      <w:pPr>
        <w:pStyle w:val="ListBullet"/>
      </w:pPr>
      <w:r>
        <w:t>Payda: 3 - 3 = 0</w:t>
      </w:r>
    </w:p>
    <w:p>
      <w:pPr>
        <w:pStyle w:val="ListBullet"/>
      </w:pPr>
      <w:r>
        <w:t>Sonuç 0/0 belirsizliğidir. Bu durumu çözmek için çarpanlara ayırma yöntemi kullanılır.</w:t>
      </w:r>
    </w:p>
    <w:p>
      <w:pPr>
        <w:pStyle w:val="ListBullet"/>
      </w:pPr>
      <w:r>
        <w:t>Paydaki ifade (x² - 9), iki kare farkı özdeşliğidir ve (x - 3)(x + 3) olarak çarpanlarına ayrılır.</w:t>
      </w:r>
    </w:p>
    <w:p>
      <w:pPr>
        <w:pStyle w:val="ListBullet"/>
      </w:pPr>
      <w:r>
        <w:t>Limiti yeniden yazalım: lim (x→3) [(x - 3)(x + 3)] / (x - 3)</w:t>
      </w:r>
    </w:p>
    <w:p>
      <w:pPr>
        <w:pStyle w:val="ListBullet"/>
      </w:pPr>
      <w:r>
        <w:t>x, 3'e yaklaştığı için x ≠ 3'tür. Bu nedenle (x - 3) terimleri sadeleştirilebilir.</w:t>
      </w:r>
    </w:p>
    <w:p>
      <w:pPr>
        <w:pStyle w:val="ListBullet"/>
      </w:pPr>
      <w:r>
        <w:t>Sadeleştirme sonrası ifade: lim (x→3) (x + 3)</w:t>
      </w:r>
    </w:p>
    <w:p>
      <w:pPr>
        <w:pStyle w:val="ListBullet"/>
      </w:pPr>
      <w:r>
        <w:t>Şimdi x yerine 3 yazarak limiti hesaplayabiliriz: 3 + 3 = 6.</w:t>
      </w:r>
    </w:p>
    <w:p>
      <w:r>
        <w:br/>
        <w:t>Doğru Cevap: 6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lim (x→∞) (4x² - 5x + 1) / (2x² + 3x) limitinin değeri kaçtır?</w:t>
      </w:r>
    </w:p>
    <w:p>
      <w:r>
        <w:t>A) 0</w:t>
      </w:r>
    </w:p>
    <w:p>
      <w:r>
        <w:t>B) 1/2</w:t>
      </w:r>
    </w:p>
    <w:p>
      <w:r>
        <w:t>C) 2</w:t>
      </w:r>
    </w:p>
    <w:p>
      <w:r>
        <w:t>D) ∞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x sonsuza giderken rasyonel ifadelerin limitini bulmak için pay ve paydadaki en yüksek dereceli terimlerin dereceleri karşılaştırılır.</w:t>
      </w:r>
    </w:p>
    <w:p>
      <w:pPr>
        <w:pStyle w:val="ListBullet"/>
      </w:pPr>
      <w:r>
        <w:t>Payın derecesi 2'dir (4x² teriminden dolayı).</w:t>
      </w:r>
    </w:p>
    <w:p>
      <w:pPr>
        <w:pStyle w:val="ListBullet"/>
      </w:pPr>
      <w:r>
        <w:t>Paydanın derecesi de 2'dir (2x² teriminden dolayı).</w:t>
      </w:r>
    </w:p>
    <w:p>
      <w:pPr>
        <w:pStyle w:val="ListBullet"/>
      </w:pPr>
      <w:r>
        <w:t>Pay ve paydanın dereceleri eşit olduğunda, limit en yüksek dereceli terimlerin katsayılarının oranına eşittir.</w:t>
      </w:r>
    </w:p>
    <w:p>
      <w:pPr>
        <w:pStyle w:val="ListBullet"/>
      </w:pPr>
      <w:r>
        <w:t>Limit = (4x²'nin katsayısı) / (2x²'nin katsayısı) = 4 / 2 = 2.</w:t>
      </w:r>
    </w:p>
    <w:p>
      <w:pPr>
        <w:pStyle w:val="ListBullet"/>
      </w:pPr>
      <w:r>
        <w:t>Alternatif bir yöntem olarak, pay ve paydadaki her terimi en yüksek derece olan x²'ye bölebiliriz:</w:t>
      </w:r>
    </w:p>
    <w:p>
      <w:pPr>
        <w:pStyle w:val="ListBullet"/>
      </w:pPr>
      <w:r>
        <w:t>lim (x→∞) (4 - 5/x + 1/x²) / (2 + 3/x)</w:t>
      </w:r>
    </w:p>
    <w:p>
      <w:pPr>
        <w:pStyle w:val="ListBullet"/>
      </w:pPr>
      <w:r>
        <w:t>x → ∞ iken, 5/x, 1/x² ve 3/x terimleri 0'a yaklaşır.</w:t>
      </w:r>
    </w:p>
    <w:p>
      <w:pPr>
        <w:pStyle w:val="ListBullet"/>
      </w:pPr>
      <w:r>
        <w:t>Limit = (4 - 0 + 0) / (2 + 0) = 4/2 = 2.</w:t>
      </w:r>
    </w:p>
    <w:p>
      <w:r>
        <w:br/>
        <w:t>Doğru Cevap: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