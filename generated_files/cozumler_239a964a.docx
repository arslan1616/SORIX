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geometri - çemberler - Çözümler</w:t>
      </w:r>
    </w:p>
    <w:p>
      <w:pPr>
        <w:pStyle w:val="Heading1"/>
      </w:pPr>
      <w:r>
        <w:t>Soru 1</w:t>
      </w:r>
    </w:p>
    <w:p>
      <w:r>
        <w:t>Yarıçapı 7 cm olan O merkezli bir çemberin çevresi kaç cm'dir? (π = 3 alınız)</w:t>
      </w:r>
    </w:p>
    <w:p>
      <w:r>
        <w:t>A) 14 cm</w:t>
      </w:r>
    </w:p>
    <w:p>
      <w:r>
        <w:t>B) 21 cm</w:t>
      </w:r>
    </w:p>
    <w:p>
      <w:r>
        <w:t>C) 42 cm</w:t>
      </w:r>
    </w:p>
    <w:p>
      <w:r>
        <w:t>D) 49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çemberin çevresini hesaplamak için kullanılan formül Ç = 2 * π * r'dir.</w:t>
      </w:r>
    </w:p>
    <w:p>
      <w:pPr>
        <w:pStyle w:val="ListBullet"/>
      </w:pPr>
      <w:r>
        <w:t>Soruda verilen değerler: yarıçap (r) = 7 cm ve π = 3.</w:t>
      </w:r>
    </w:p>
    <w:p>
      <w:pPr>
        <w:pStyle w:val="ListBullet"/>
      </w:pPr>
      <w:r>
        <w:t>Bu değerleri formülde yerine koyduğumuzda: Ç = 2 * 3 * 7.</w:t>
      </w:r>
    </w:p>
    <w:p>
      <w:pPr>
        <w:pStyle w:val="ListBullet"/>
      </w:pPr>
      <w:r>
        <w:t>Hesaplama sonucunda Ç = 42 cm bulunur.</w:t>
      </w:r>
    </w:p>
    <w:p>
      <w:r>
        <w:br/>
        <w:t>Doğru Cevap: 42 cm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Yandaki O merkezli çemberde m(AOB) = 110° ise, bu merkez açının gördüğü AB yayının ölçüsü kaç derecedir?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vz4hdju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55°</w:t>
      </w:r>
    </w:p>
    <w:p>
      <w:r>
        <w:t>B) 110°</w:t>
      </w:r>
    </w:p>
    <w:p>
      <w:r>
        <w:t>C) 220°</w:t>
      </w:r>
    </w:p>
    <w:p>
      <w:r>
        <w:t>D) 250°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Çemberde bir merkez açının ölçüsü, gördüğü yayın ölçüsüne eşittir.</w:t>
      </w:r>
    </w:p>
    <w:p>
      <w:pPr>
        <w:pStyle w:val="ListBullet"/>
      </w:pPr>
      <w:r>
        <w:t>Soruda verilen m(AOB) merkez açısının ölçüsü 110°'dir.</w:t>
      </w:r>
    </w:p>
    <w:p>
      <w:pPr>
        <w:pStyle w:val="ListBullet"/>
      </w:pPr>
      <w:r>
        <w:t>Bu merkez açı, AB yayını görmektedir.</w:t>
      </w:r>
    </w:p>
    <w:p>
      <w:pPr>
        <w:pStyle w:val="ListBullet"/>
      </w:pPr>
      <w:r>
        <w:t>Dolayısıyla, AB yayınının ölçüsü de merkez açının ölçüsüne eşit olup 110°'dir.</w:t>
      </w:r>
    </w:p>
    <w:p>
      <w:r>
        <w:br/>
        <w:t>Doğru Cevap: 110°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O merkezli bir çembere dışındaki bir P noktasından teğetler çizilmiştir. Teğet değme noktaları A ve B'dir. |PA| = 12 cm ise, |PB|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lju0sqi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6 cm</w:t>
      </w:r>
    </w:p>
    <w:p>
      <w:r>
        <w:t>B) 12 cm</w:t>
      </w:r>
    </w:p>
    <w:p>
      <w:r>
        <w:t>C) 18 cm</w:t>
      </w:r>
    </w:p>
    <w:p>
      <w:r>
        <w:t>D) 24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Geometride temel bir kurala göre, bir çembere dışındaki bir noktadan çizilen teğet parçalarının uzunlukları birbirine eşittir.</w:t>
      </w:r>
    </w:p>
    <w:p>
      <w:pPr>
        <w:pStyle w:val="ListBullet"/>
      </w:pPr>
      <w:r>
        <w:t>Soruda, P noktasından çembere A ve B noktalarında teğet olan doğrular çizilmiştir.</w:t>
      </w:r>
    </w:p>
    <w:p>
      <w:pPr>
        <w:pStyle w:val="ListBullet"/>
      </w:pPr>
      <w:r>
        <w:t>Bu kurala göre, P noktasından A değme noktasına olan uzaklık (|PA|), P noktasından B değme noktasına olan uzaklığa (|PB|) eşittir.</w:t>
      </w:r>
    </w:p>
    <w:p>
      <w:pPr>
        <w:pStyle w:val="ListBullet"/>
      </w:pPr>
      <w:r>
        <w:t>|PA| = 12 cm olarak verildiğine göre, |PB| = 12 cm olmalıdır.</w:t>
      </w:r>
    </w:p>
    <w:p>
      <w:r>
        <w:br/>
        <w:t>Doğru Cevap: 12 cm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