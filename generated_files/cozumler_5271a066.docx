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matematik - Problemler - Çözümler</w:t>
      </w:r>
    </w:p>
    <w:p>
      <w:pPr>
        <w:pStyle w:val="Heading1"/>
      </w:pPr>
      <w:r>
        <w:t>Soru 1</w:t>
      </w:r>
    </w:p>
    <w:p>
      <w:r>
        <w:t>Bir baba ile oğlunun bugünkü yaşları toplamı 50'dir. 5 yıl sonra babanın yaşı, oğlunun yaşının 3 katı olacağına göre, babanın bugünkü yaşı kaçtır?</w:t>
      </w:r>
    </w:p>
    <w:p>
      <w:r>
        <w:t>A) 35</w:t>
      </w:r>
    </w:p>
    <w:p>
      <w:r>
        <w:t>B) 38</w:t>
      </w:r>
    </w:p>
    <w:p>
      <w:r>
        <w:t>C) 40</w:t>
      </w:r>
    </w:p>
    <w:p>
      <w:r>
        <w:t>D) 42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Baba'nın bugünkü yaşına 'B', oğlunun bugünkü yaşına 'O' diyelim.</w:t>
      </w:r>
    </w:p>
    <w:p>
      <w:pPr>
        <w:pStyle w:val="ListBullet"/>
      </w:pPr>
      <w:r>
        <w:t>Verilen bilgilere göre ilk denklem: B + O = 50.</w:t>
      </w:r>
    </w:p>
    <w:p>
      <w:pPr>
        <w:pStyle w:val="ListBullet"/>
      </w:pPr>
      <w:r>
        <w:t>5 yıl sonra babanın yaşı B + 5, oğlunun yaşı O + 5 olacaktır.</w:t>
      </w:r>
    </w:p>
    <w:p>
      <w:pPr>
        <w:pStyle w:val="ListBullet"/>
      </w:pPr>
      <w:r>
        <w:t>5 yıl sonraki durum için ikinci denklem: B + 5 = 3 * (O + 5).</w:t>
      </w:r>
    </w:p>
    <w:p>
      <w:pPr>
        <w:pStyle w:val="ListBullet"/>
      </w:pPr>
      <w:r>
        <w:t>İlk denklemden O = 50 - B ifadesini çekip ikinci denklemde yerine yazalım: B + 5 = 3 * ((50 - B) + 5).</w:t>
      </w:r>
    </w:p>
    <w:p>
      <w:pPr>
        <w:pStyle w:val="ListBullet"/>
      </w:pPr>
      <w:r>
        <w:t>Denklemi düzenleyelim: B + 5 = 3 * (55 - B) =&gt; B + 5 = 165 - 3B.</w:t>
      </w:r>
    </w:p>
    <w:p>
      <w:pPr>
        <w:pStyle w:val="ListBullet"/>
      </w:pPr>
      <w:r>
        <w:t>B'yi yalnız bırakalım: 4B = 160 =&gt; B = 40.</w:t>
      </w:r>
    </w:p>
    <w:p>
      <w:pPr>
        <w:pStyle w:val="ListBullet"/>
      </w:pPr>
      <w:r>
        <w:t>Babanın bugünkü yaşı 40'tır.</w:t>
      </w:r>
    </w:p>
    <w:p>
      <w:r>
        <w:br/>
        <w:t>Doğru Cevap: 40</w:t>
      </w:r>
    </w:p>
    <w:p>
      <w:r>
        <w:br w:type="page"/>
      </w:r>
    </w:p>
    <w:p>
      <w:pPr>
        <w:pStyle w:val="Heading1"/>
      </w:pPr>
      <w:r>
        <w:t>Soru 2</w:t>
      </w:r>
    </w:p>
    <w:p>
      <w:r>
        <w:t>%20'si tuz olan 60 litrelik tuzlu su karışımına kaç litre tuz eklenirse yeni karışımın tuz oranı %50 olur?</w:t>
      </w:r>
    </w:p>
    <w:p>
      <w:r>
        <w:t>A) 24</w:t>
      </w:r>
    </w:p>
    <w:p>
      <w:r>
        <w:t>B) 30</w:t>
      </w:r>
    </w:p>
    <w:p>
      <w:r>
        <w:t>C) 36</w:t>
      </w:r>
    </w:p>
    <w:p>
      <w:r>
        <w:t>D) 40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Başlangıçtaki karışımın içindeki tuz miktarını hesaplayalım: 60 litre * (20/100) = 12 litre tuz.</w:t>
      </w:r>
    </w:p>
    <w:p>
      <w:pPr>
        <w:pStyle w:val="ListBullet"/>
      </w:pPr>
      <w:r>
        <w:t>Eklenecek tuz miktarına 'x' diyelim.</w:t>
      </w:r>
    </w:p>
    <w:p>
      <w:pPr>
        <w:pStyle w:val="ListBullet"/>
      </w:pPr>
      <w:r>
        <w:t>Tuz eklendiğinde yeni karışımdaki toplam tuz miktarı (12 + x) litre olur.</w:t>
      </w:r>
    </w:p>
    <w:p>
      <w:pPr>
        <w:pStyle w:val="ListBullet"/>
      </w:pPr>
      <w:r>
        <w:t>Yeni karışımın toplam ağırlığı ise (60 + x) litre olur.</w:t>
      </w:r>
    </w:p>
    <w:p>
      <w:pPr>
        <w:pStyle w:val="ListBullet"/>
      </w:pPr>
      <w:r>
        <w:t>Yeni karışımın tuz oranının %50 olması istendiği için şu denklemi kurarız: (Yeni Tuz Miktarı) / (Yeni Toplam Karışım) = Tuz Oranı.</w:t>
      </w:r>
    </w:p>
    <w:p>
      <w:pPr>
        <w:pStyle w:val="ListBullet"/>
      </w:pPr>
      <w:r>
        <w:t>(12 + x) / (60 + x) = 50 / 100 = 1/2.</w:t>
      </w:r>
    </w:p>
    <w:p>
      <w:pPr>
        <w:pStyle w:val="ListBullet"/>
      </w:pPr>
      <w:r>
        <w:t>İçler dışlar çarpımı yapalım: 2 * (12 + x) = 1 * (60 + x).</w:t>
      </w:r>
    </w:p>
    <w:p>
      <w:pPr>
        <w:pStyle w:val="ListBullet"/>
      </w:pPr>
      <w:r>
        <w:t>Denklemi çözelim: 24 + 2x = 60 + x =&gt; x = 36.</w:t>
      </w:r>
    </w:p>
    <w:p>
      <w:pPr>
        <w:pStyle w:val="ListBullet"/>
      </w:pPr>
      <w:r>
        <w:t>Demek ki karışıma 36 litre tuz eklenmelidir.</w:t>
      </w:r>
    </w:p>
    <w:p>
      <w:r>
        <w:br/>
        <w:t>Doğru Cevap: 36</w:t>
      </w:r>
    </w:p>
    <w:p>
      <w:r>
        <w:br w:type="page"/>
      </w:r>
    </w:p>
    <w:p>
      <w:pPr>
        <w:pStyle w:val="Heading1"/>
      </w:pPr>
      <w:r>
        <w:t>Soru 3</w:t>
      </w:r>
    </w:p>
    <w:p>
      <w:r>
        <w:t>Ali bir işi tek başına 12 günde, Veli ise aynı işi tek başına 18 günde bitirebilmektedir. İkisi birlikte 4 gün çalıştıktan sonra Ali işi bırakıyor. Kalan işi Veli tek başına kaç günde bitirir?</w:t>
      </w:r>
    </w:p>
    <w:p>
      <w:r>
        <w:t>A) 6</w:t>
      </w:r>
    </w:p>
    <w:p>
      <w:r>
        <w:t>B) 8</w:t>
      </w:r>
    </w:p>
    <w:p>
      <w:r>
        <w:t>C) 9</w:t>
      </w:r>
    </w:p>
    <w:p>
      <w:r>
        <w:t>D) 10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Ali'nin bir günde yaptığı iş miktarı (çalışma hızı) 1/12'dir.</w:t>
      </w:r>
    </w:p>
    <w:p>
      <w:pPr>
        <w:pStyle w:val="ListBullet"/>
      </w:pPr>
      <w:r>
        <w:t>Veli'nin bir günde yaptığı iş miktarı (çalışma hızı) 1/18'dir.</w:t>
      </w:r>
    </w:p>
    <w:p>
      <w:pPr>
        <w:pStyle w:val="ListBullet"/>
      </w:pPr>
      <w:r>
        <w:t>İkisinin birlikte bir günde yaptığı iş miktarı: (1/12) + (1/18) = (3/36) + (2/36) = 5/36'dır.</w:t>
      </w:r>
    </w:p>
    <w:p>
      <w:pPr>
        <w:pStyle w:val="ListBullet"/>
      </w:pPr>
      <w:r>
        <w:t>Birlikte 4 gün çalıştıklarında işin (5/36) * 4 = 20/36 = 5/9'unu bitirirler.</w:t>
      </w:r>
    </w:p>
    <w:p>
      <w:pPr>
        <w:pStyle w:val="ListBullet"/>
      </w:pPr>
      <w:r>
        <w:t>Geriye kalan iş miktarı: 1 - (5/9) = 4/9'dur.</w:t>
      </w:r>
    </w:p>
    <w:p>
      <w:pPr>
        <w:pStyle w:val="ListBullet"/>
      </w:pPr>
      <w:r>
        <w:t>Bu kalan işi Veli tek başına yapacaktır. Veli'nin çalışma hızı 1/18'dir.</w:t>
      </w:r>
    </w:p>
    <w:p>
      <w:pPr>
        <w:pStyle w:val="ListBullet"/>
      </w:pPr>
      <w:r>
        <w:t>Kalan işi bitirme süresi = (Kalan İş) / (Veli'nin Hızı) = (4/9) / (1/18).</w:t>
      </w:r>
    </w:p>
    <w:p>
      <w:pPr>
        <w:pStyle w:val="ListBullet"/>
      </w:pPr>
      <w:r>
        <w:t>Süreyi hesaplayalım: (4/9) * 18 = 4 * 2 = 8 gün.</w:t>
      </w:r>
    </w:p>
    <w:p>
      <w:pPr>
        <w:pStyle w:val="ListBullet"/>
      </w:pPr>
      <w:r>
        <w:t>Veli kalan işi tek başına 8 günde bitirir.</w:t>
      </w:r>
    </w:p>
    <w:p>
      <w:r>
        <w:br/>
        <w:t>Doğru Cevap: 8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