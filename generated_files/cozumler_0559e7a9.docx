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Türev - Çözümler</w:t>
      </w:r>
    </w:p>
    <w:p>
      <w:pPr>
        <w:pStyle w:val="Heading1"/>
      </w:pPr>
      <w:r>
        <w:t>Soru 1</w:t>
      </w:r>
    </w:p>
    <w:p>
      <w:r>
        <w:t>f(x) = 3x⁴ - 5x² + 7x - 1 fonksiyonunun türevi f'(x) aşağıdakilerden hangisidir?</w:t>
      </w:r>
    </w:p>
    <w:p>
      <w:r>
        <w:t>A) 12x³ - 10x + 7</w:t>
      </w:r>
    </w:p>
    <w:p>
      <w:r>
        <w:t>B) 3x³ - 5x + 7</w:t>
      </w:r>
    </w:p>
    <w:p>
      <w:r>
        <w:t>C) 12x⁴ - 10x² + 7</w:t>
      </w:r>
    </w:p>
    <w:p>
      <w:r>
        <w:t>D) 12x³ - 10x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polinom fonksiyonun türevi, her bir terimin türevinin ayrı ayrı alınıp toplanmasıyla bulunur.</w:t>
      </w:r>
    </w:p>
    <w:p>
      <w:pPr>
        <w:pStyle w:val="ListBullet"/>
      </w:pPr>
      <w:r>
        <w:t>xⁿ şeklindeki bir ifadenin türevi, 'n * xⁿ⁻¹' kuralıyla alınır.</w:t>
      </w:r>
    </w:p>
    <w:p>
      <w:pPr>
        <w:pStyle w:val="ListBullet"/>
      </w:pPr>
      <w:r>
        <w:t>3x⁴ teriminin türevi: 4 * 3x⁴⁻¹ = 12x³</w:t>
      </w:r>
    </w:p>
    <w:p>
      <w:pPr>
        <w:pStyle w:val="ListBullet"/>
      </w:pPr>
      <w:r>
        <w:t>-5x² teriminin türevi: 2 * (-5)x²⁻¹ = -10x</w:t>
      </w:r>
    </w:p>
    <w:p>
      <w:pPr>
        <w:pStyle w:val="ListBullet"/>
      </w:pPr>
      <w:r>
        <w:t>7x teriminin türevi: 1 * 7x¹⁻¹ = 7x⁰ = 7</w:t>
      </w:r>
    </w:p>
    <w:p>
      <w:pPr>
        <w:pStyle w:val="ListBullet"/>
      </w:pPr>
      <w:r>
        <w:t>-1 sabit teriminin türevi 0'dır.</w:t>
      </w:r>
    </w:p>
    <w:p>
      <w:pPr>
        <w:pStyle w:val="ListBullet"/>
      </w:pPr>
      <w:r>
        <w:t>Bulunan bu türevler birleştirildiğinde sonuç: f'(x) = 12x³ - 10x + 7</w:t>
      </w:r>
    </w:p>
    <w:p>
      <w:r>
        <w:br/>
        <w:t>Doğru Cevap: 12x³ - 10x + 7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y = x³ - 2x + 1 eğrisine x = 2 apsisli noktasından çizilen teğetin eğimi kaçtır?</w:t>
      </w:r>
    </w:p>
    <w:p>
      <w:r>
        <w:drawing>
          <wp:inline xmlns:a="http://schemas.openxmlformats.org/drawingml/2006/main" xmlns:pic="http://schemas.openxmlformats.org/drawingml/2006/picture">
            <wp:extent cx="36576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ukuw8g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[Görsel dönüştürülemedi]</w:t>
      </w:r>
    </w:p>
    <w:p>
      <w:r>
        <w:t>A) 5</w:t>
      </w:r>
    </w:p>
    <w:p>
      <w:r>
        <w:t>B) 8</w:t>
      </w:r>
    </w:p>
    <w:p>
      <w:r>
        <w:t>C) 10</w:t>
      </w:r>
    </w:p>
    <w:p>
      <w:r>
        <w:t>D) 12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eğriye belirli bir noktadan çizilen teğetin eğimi, fonksiyonun o noktadaki türevinin değerine eşittir.</w:t>
      </w:r>
    </w:p>
    <w:p>
      <w:pPr>
        <w:pStyle w:val="ListBullet"/>
      </w:pPr>
      <w:r>
        <w:t>Öncelikle f(x) = x³ - 2x + 1 fonksiyonunun türevini alalım: f'(x) = 3x² - 2.</w:t>
      </w:r>
    </w:p>
    <w:p>
      <w:pPr>
        <w:pStyle w:val="ListBullet"/>
      </w:pPr>
      <w:r>
        <w:t>Teğetin eğimini bulmak için türev fonksiyonunda x yerine 2 yazalım.</w:t>
      </w:r>
    </w:p>
    <w:p>
      <w:pPr>
        <w:pStyle w:val="ListBullet"/>
      </w:pPr>
      <w:r>
        <w:t>f'(2) = 3(2)² - 2</w:t>
      </w:r>
    </w:p>
    <w:p>
      <w:pPr>
        <w:pStyle w:val="ListBullet"/>
      </w:pPr>
      <w:r>
        <w:t>f'(2) = 3 * 4 - 2 = 12 - 2 = 10.</w:t>
      </w:r>
    </w:p>
    <w:p>
      <w:pPr>
        <w:pStyle w:val="ListBullet"/>
      </w:pPr>
      <w:r>
        <w:t>Dolayısıyla, x = 2 noktasındaki teğetin eğimi 10'dur.</w:t>
      </w:r>
    </w:p>
    <w:p>
      <w:r>
        <w:br/>
        <w:t>Doğru Cevap: 10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f(x) = x³ - 12x + 5 fonksiyonunun yerel minimum noktasının apsisi kaçtır?</w:t>
      </w:r>
    </w:p>
    <w:p>
      <w:r>
        <w:drawing>
          <wp:inline xmlns:a="http://schemas.openxmlformats.org/drawingml/2006/main" xmlns:pic="http://schemas.openxmlformats.org/drawingml/2006/picture">
            <wp:extent cx="3657600" cy="11637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swlxm5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3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[Görsel dönüştürülemedi]</w:t>
      </w:r>
    </w:p>
    <w:p>
      <w:r>
        <w:t>A) -2</w:t>
      </w:r>
    </w:p>
    <w:p>
      <w:r>
        <w:t>B) 0</w:t>
      </w:r>
    </w:p>
    <w:p>
      <w:r>
        <w:t>C) 1</w:t>
      </w:r>
    </w:p>
    <w:p>
      <w:r>
        <w:t>D) 2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fonksiyonun yerel ekstremum (maksimum veya minimum) noktaları, fonksiyonun birinci türevinin sıfır olduğu veya tanımsız olduğu kritik noktalardır.</w:t>
      </w:r>
    </w:p>
    <w:p>
      <w:pPr>
        <w:pStyle w:val="ListBullet"/>
      </w:pPr>
      <w:r>
        <w:t>Fonksiyonun türevini alalım: f'(x) = 3x² - 12.</w:t>
      </w:r>
    </w:p>
    <w:p>
      <w:pPr>
        <w:pStyle w:val="ListBullet"/>
      </w:pPr>
      <w:r>
        <w:t>Türevi sıfıra eşitleyerek kritik noktaları bulalım: 3x² - 12 = 0.</w:t>
      </w:r>
    </w:p>
    <w:p>
      <w:pPr>
        <w:pStyle w:val="ListBullet"/>
      </w:pPr>
      <w:r>
        <w:t>Denklem çözüldüğünde: 3x² = 12  =&gt; x² = 4 =&gt; x = 2 ve x = -2 bulunur.</w:t>
      </w:r>
    </w:p>
    <w:p>
      <w:pPr>
        <w:pStyle w:val="ListBullet"/>
      </w:pPr>
      <w:r>
        <w:t>Türevin işaret tablosunu inceleyerek hangi noktanın minimum olduğunu belirleyelim. Baş katsayı (3) pozitif olduğundan, köklerin dışında pozitif, arasında negatiftir.</w:t>
      </w:r>
    </w:p>
    <w:p>
      <w:pPr>
        <w:pStyle w:val="ListBullet"/>
      </w:pPr>
      <w:r>
        <w:t>x &lt; -2 için f'(x) &gt; 0 (artan), -2 &lt; x &lt; 2 için f'(x) &lt; 0 (azalan), x &gt; 2 için f'(x) &gt; 0 (artan).</w:t>
      </w:r>
    </w:p>
    <w:p>
      <w:pPr>
        <w:pStyle w:val="ListBullet"/>
      </w:pPr>
      <w:r>
        <w:t>x = -2 noktasında fonksiyon artandan azalana geçtiği için bu bir yerel maksimum noktasıdır.</w:t>
      </w:r>
    </w:p>
    <w:p>
      <w:pPr>
        <w:pStyle w:val="ListBullet"/>
      </w:pPr>
      <w:r>
        <w:t>x = 2 noktasında fonksiyon azalandan artana geçtiği için bu bir yerel minimum noktasıdır.</w:t>
      </w:r>
    </w:p>
    <w:p>
      <w:pPr>
        <w:pStyle w:val="ListBullet"/>
      </w:pPr>
      <w:r>
        <w:t>Sonuç olarak, fonksiyonun yerel minimum noktasının apsisi 2'dir.</w:t>
      </w:r>
    </w:p>
    <w:p>
      <w:r>
        <w:br/>
        <w:t>Doğru Cevap: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