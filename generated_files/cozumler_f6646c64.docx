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Fonksiyonlar - Çözümler</w:t>
      </w:r>
    </w:p>
    <w:p>
      <w:pPr>
        <w:pStyle w:val="Heading1"/>
      </w:pPr>
      <w:r>
        <w:t>Soru 1</w:t>
      </w:r>
    </w:p>
    <w:p>
      <w:r>
        <w:t>Yanda y = f(x) fonksiyonunun grafiği verilmiştir. Buna göre f(0) + f(3) - f(-1) işleminin sonucu kaçtır?</w:t>
      </w:r>
    </w:p>
    <w:p>
      <w:r>
        <w:t>[GÖRSEL: gorsel_f6646c64_1.svg]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Grafiğe göre f(x) fonksiyonunun belirli x değerleri için aldığı y değerlerini bulalım.</w:t>
      </w:r>
    </w:p>
    <w:p>
      <w:pPr>
        <w:pStyle w:val="ListBullet"/>
      </w:pPr>
      <w:r>
        <w:t>x = 0 için grafik y eksenini -2 noktasında kesmektedir. Dolayısıyla f(0) = -2'dir.</w:t>
      </w:r>
    </w:p>
    <w:p>
      <w:pPr>
        <w:pStyle w:val="ListBullet"/>
      </w:pPr>
      <w:r>
        <w:t>x = 3 için grafik x eksenini bu noktada kesmektedir. Dolayısıyla f(3) = 0'dır.</w:t>
      </w:r>
    </w:p>
    <w:p>
      <w:pPr>
        <w:pStyle w:val="ListBullet"/>
      </w:pPr>
      <w:r>
        <w:t>x = -1 için grafik x eksenini bu noktada kesmektedir. Dolayısıyla f(-1) = 0'dır.</w:t>
      </w:r>
    </w:p>
    <w:p>
      <w:pPr>
        <w:pStyle w:val="ListBullet"/>
      </w:pPr>
      <w:r>
        <w:t>Bulduğumuz değerleri istenen işlemde yerine yazalım: f(0) + f(3) - f(-1) = (-2) + (0) - (0).</w:t>
      </w:r>
    </w:p>
    <w:p>
      <w:pPr>
        <w:pStyle w:val="ListBullet"/>
      </w:pPr>
      <w:r>
        <w:t>İşlemin sonucu -2 olarak bulunur.</w:t>
      </w:r>
    </w:p>
    <w:p>
      <w:r>
        <w:br/>
        <w:t>Cevap: -2</w:t>
      </w:r>
    </w:p>
    <w:p>
      <w:r>
        <w:br w:type="page"/>
      </w:r>
    </w:p>
    <w:p>
      <w:pPr>
        <w:pStyle w:val="Heading1"/>
      </w:pPr>
      <w:r>
        <w:t>Soru 2</w:t>
      </w:r>
    </w:p>
    <w:p>
      <w:r>
        <w:t>Yukarıda şema ile gösterilen f: A → B ve g: A → B bağıntılarından hangileri fonksiyondur?</w:t>
      </w:r>
    </w:p>
    <w:p>
      <w:r>
        <w:t>[GÖRSEL: gorsel_f6646c64_2.svg]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Bir bağıntının A'dan B'ye fonksiyon olabilmesi için iki temel şartı sağlaması gerekir:</w:t>
      </w:r>
    </w:p>
    <w:p>
      <w:pPr>
        <w:pStyle w:val="ListBullet"/>
      </w:pPr>
      <w:r>
        <w:t>1. Tanım kümesinde (A kümesi) boşta eleman kalmamalıdır. Yani A'daki her eleman B'deki bir elemanla eşleşmelidir.</w:t>
      </w:r>
    </w:p>
    <w:p>
      <w:pPr>
        <w:pStyle w:val="ListBullet"/>
      </w:pPr>
      <w:r>
        <w:t>2. Tanım kümesindeki her bir eleman, değer kümesinde (B kümesi) yalnızca bir elemanla eşleşmelidir.</w:t>
      </w:r>
    </w:p>
    <w:p>
      <w:pPr>
        <w:pStyle w:val="ListBullet"/>
      </w:pPr>
      <w:r>
        <w:t>f bağıntısını inceleyelim: A kümesindeki 1, 2 ve 3 elemanlarının hepsi B kümesindeki elemanlarla eşleşmiştir (boşta eleman yok). Her eleman yalnızca bir elemanla eşleşmiştir (1→a, 2→b, 3→b). Bu nedenle f, bir fonksiyondur.</w:t>
      </w:r>
    </w:p>
    <w:p>
      <w:pPr>
        <w:pStyle w:val="ListBullet"/>
      </w:pPr>
      <w:r>
        <w:t>g bağıntısını inceleyelim: A kümesindeki '1' elemanı, B kümesinde hem 'x' hem de 'y' elemanlarıyla eşleşmiştir. Bu, fonksiyon olmanın ikinci kuralını bozar. Bu nedenle g, bir fonksiyon değildir.</w:t>
      </w:r>
    </w:p>
    <w:p>
      <w:r>
        <w:br/>
        <w:t>Cevap: Sadece f bir fonksiyondur.</w:t>
      </w:r>
    </w:p>
    <w:p>
      <w:r>
        <w:br w:type="page"/>
      </w:r>
    </w:p>
    <w:p>
      <w:pPr>
        <w:pStyle w:val="Heading1"/>
      </w:pPr>
      <w:r>
        <w:t>Soru 3</w:t>
      </w:r>
    </w:p>
    <w:p>
      <w:r>
        <w:t>Yukarıdaki şemada f: A → B ve g: B → C fonksiyonları tanımlanmıştır. Buna göre (gof)(3) değeri kaçtır?</w:t>
      </w:r>
    </w:p>
    <w:p>
      <w:r>
        <w:t>[GÖRSEL: gorsel_f6646c64_3.svg]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Bileşke fonksiyon (gof)(x), g(f(x)) olarak ifade edilir. Bu, önce x değerinin f fonksiyonundaki karşılığını bulup, çıkan sonucu g fonksiyonunda yerine koymak demektir.</w:t>
      </w:r>
    </w:p>
    <w:p>
      <w:pPr>
        <w:pStyle w:val="ListBullet"/>
      </w:pPr>
      <w:r>
        <w:t>Soruda (gof)(3) sorulmaktadır, bu da g(f(3))'ü bulmamız gerektiği anlamına gelir.</w:t>
      </w:r>
    </w:p>
    <w:p>
      <w:pPr>
        <w:pStyle w:val="ListBullet"/>
      </w:pPr>
      <w:r>
        <w:t>İlk olarak f(3) değerini bulalım. Şemaya göre A kümesindeki '3' elemanı f fonksiyonu ile B kümesindeki 'y' elemanına eşlenmiştir. O halde f(3) = y.</w:t>
      </w:r>
    </w:p>
    <w:p>
      <w:pPr>
        <w:pStyle w:val="ListBullet"/>
      </w:pPr>
      <w:r>
        <w:t>Şimdi bulduğumuz sonucu g fonksiyonunda yerine yazalım, yani g(y)'nin değerini bulalım.</w:t>
      </w:r>
    </w:p>
    <w:p>
      <w:pPr>
        <w:pStyle w:val="ListBullet"/>
      </w:pPr>
      <w:r>
        <w:t>Şemaya göre B kümesindeki 'y' elemanı g fonksiyonu ile C kümesindeki '9' elemanına eşlenmiştir. O halde g(y) = 9.</w:t>
      </w:r>
    </w:p>
    <w:p>
      <w:pPr>
        <w:pStyle w:val="ListBullet"/>
      </w:pPr>
      <w:r>
        <w:t>Sonuç olarak, (gof)(3) = g(f(3)) = g(y) = 9'dur.</w:t>
      </w:r>
    </w:p>
    <w:p>
      <w:r>
        <w:br/>
        <w:t>Cevap: 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